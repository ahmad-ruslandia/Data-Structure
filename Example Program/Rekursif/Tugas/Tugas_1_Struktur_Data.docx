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60"/>
        </w:tabs>
        <w:spacing w:line="360" w:lineRule="auto"/>
        <w:rPr>
          <w:rFonts w:hint="default" w:ascii="Times New Roman" w:hAnsi="Times New Roman" w:cs="Times New Roman"/>
          <w:i w:val="0"/>
          <w:iCs/>
          <w:sz w:val="28"/>
          <w:szCs w:val="28"/>
          <w:lang w:val="en-US"/>
        </w:rPr>
      </w:pPr>
      <w:r>
        <w:rPr>
          <w:rFonts w:hint="default" w:ascii="Times New Roman" w:hAnsi="Times New Roman" w:cs="Times New Roman"/>
          <w:i w:val="0"/>
          <w:iCs/>
          <w:sz w:val="28"/>
          <w:szCs w:val="28"/>
          <w:lang w:val="en-US"/>
        </w:rPr>
        <w:t>Nama</w:t>
      </w:r>
      <w:r>
        <w:rPr>
          <w:rFonts w:hint="default" w:ascii="Times New Roman" w:hAnsi="Times New Roman" w:cs="Times New Roman"/>
          <w:i w:val="0"/>
          <w:iCs/>
          <w:sz w:val="28"/>
          <w:szCs w:val="28"/>
          <w:lang w:val="en-US"/>
        </w:rPr>
        <w:tab/>
      </w:r>
      <w:r>
        <w:rPr>
          <w:rFonts w:hint="default" w:ascii="Times New Roman" w:hAnsi="Times New Roman" w:cs="Times New Roman"/>
          <w:i w:val="0"/>
          <w:iCs/>
          <w:sz w:val="28"/>
          <w:szCs w:val="28"/>
          <w:lang w:val="en-US"/>
        </w:rPr>
        <w:t>: Ahamad Ruslandia Papua</w:t>
      </w:r>
    </w:p>
    <w:p>
      <w:pPr>
        <w:tabs>
          <w:tab w:val="left" w:pos="960"/>
        </w:tabs>
        <w:spacing w:line="360" w:lineRule="auto"/>
        <w:rPr>
          <w:rFonts w:hint="default" w:ascii="Times New Roman" w:hAnsi="Times New Roman" w:cs="Times New Roman"/>
          <w:i w:val="0"/>
          <w:iCs/>
          <w:sz w:val="28"/>
          <w:szCs w:val="28"/>
          <w:lang w:val="en-US"/>
        </w:rPr>
      </w:pPr>
      <w:r>
        <w:rPr>
          <w:rFonts w:hint="default" w:ascii="Times New Roman" w:hAnsi="Times New Roman" w:cs="Times New Roman"/>
          <w:i w:val="0"/>
          <w:iCs/>
          <w:sz w:val="28"/>
          <w:szCs w:val="28"/>
          <w:lang w:val="en-US"/>
        </w:rPr>
        <w:t>NIM</w:t>
      </w:r>
      <w:r>
        <w:rPr>
          <w:rFonts w:hint="default" w:ascii="Times New Roman" w:hAnsi="Times New Roman" w:cs="Times New Roman"/>
          <w:i w:val="0"/>
          <w:iCs/>
          <w:sz w:val="28"/>
          <w:szCs w:val="28"/>
          <w:lang w:val="en-US"/>
        </w:rPr>
        <w:tab/>
      </w:r>
      <w:r>
        <w:rPr>
          <w:rFonts w:hint="default" w:ascii="Times New Roman" w:hAnsi="Times New Roman" w:cs="Times New Roman"/>
          <w:i w:val="0"/>
          <w:iCs/>
          <w:sz w:val="28"/>
          <w:szCs w:val="28"/>
          <w:lang w:val="en-US"/>
        </w:rPr>
        <w:t>: 13020200002</w:t>
      </w:r>
    </w:p>
    <w:p>
      <w:pPr>
        <w:tabs>
          <w:tab w:val="left" w:pos="960"/>
        </w:tabs>
        <w:spacing w:line="360" w:lineRule="auto"/>
        <w:rPr>
          <w:rFonts w:hint="default" w:ascii="Times New Roman" w:hAnsi="Times New Roman" w:cs="Times New Roman"/>
          <w:i w:val="0"/>
          <w:iCs/>
          <w:sz w:val="28"/>
          <w:szCs w:val="28"/>
          <w:lang w:val="en-US"/>
        </w:rPr>
      </w:pPr>
    </w:p>
    <w:p>
      <w:pPr>
        <w:tabs>
          <w:tab w:val="left" w:pos="960"/>
        </w:tabs>
        <w:spacing w:line="360" w:lineRule="auto"/>
        <w:rPr>
          <w:rFonts w:hint="default" w:ascii="Times New Roman" w:hAnsi="Times New Roman" w:cs="Times New Roman"/>
          <w:i w:val="0"/>
          <w:iCs/>
          <w:sz w:val="28"/>
          <w:szCs w:val="28"/>
          <w:lang w:val="en-US"/>
        </w:rPr>
      </w:pPr>
    </w:p>
    <w:p>
      <w:pPr>
        <w:tabs>
          <w:tab w:val="left" w:pos="960"/>
        </w:tabs>
        <w:spacing w:line="360" w:lineRule="auto"/>
        <w:rPr>
          <w:rFonts w:hint="default" w:ascii="Times New Roman" w:hAnsi="Times New Roman" w:cs="Times New Roman"/>
          <w:i w:val="0"/>
          <w:iCs/>
          <w:sz w:val="28"/>
          <w:szCs w:val="28"/>
          <w:lang w:val="en-US"/>
        </w:rPr>
      </w:pPr>
    </w:p>
    <w:p>
      <w:pPr>
        <w:tabs>
          <w:tab w:val="left" w:pos="960"/>
        </w:tabs>
        <w:spacing w:line="360" w:lineRule="auto"/>
        <w:rPr>
          <w:rFonts w:hint="default" w:ascii="Times New Roman" w:hAnsi="Times New Roman" w:cs="Times New Roman"/>
          <w:i w:val="0"/>
          <w:iCs/>
          <w:sz w:val="28"/>
          <w:szCs w:val="28"/>
          <w:lang w:val="en-US"/>
        </w:rPr>
      </w:pPr>
    </w:p>
    <w:p>
      <w:pPr>
        <w:tabs>
          <w:tab w:val="left" w:pos="960"/>
        </w:tabs>
        <w:spacing w:line="360" w:lineRule="auto"/>
        <w:rPr>
          <w:rFonts w:hint="default" w:ascii="Times New Roman" w:hAnsi="Times New Roman" w:cs="Times New Roman"/>
          <w:i w:val="0"/>
          <w:iCs/>
          <w:sz w:val="28"/>
          <w:szCs w:val="28"/>
          <w:lang w:val="en-US"/>
        </w:rPr>
      </w:pPr>
    </w:p>
    <w:p>
      <w:pPr>
        <w:tabs>
          <w:tab w:val="left" w:pos="960"/>
        </w:tabs>
        <w:spacing w:line="360" w:lineRule="auto"/>
        <w:rPr>
          <w:rFonts w:hint="default" w:ascii="Times New Roman" w:hAnsi="Times New Roman" w:cs="Times New Roman"/>
          <w:i w:val="0"/>
          <w:iCs/>
          <w:sz w:val="28"/>
          <w:szCs w:val="28"/>
          <w:lang w:val="en-US"/>
        </w:rPr>
      </w:pPr>
    </w:p>
    <w:p>
      <w:pPr>
        <w:tabs>
          <w:tab w:val="left" w:pos="960"/>
        </w:tabs>
        <w:spacing w:line="360" w:lineRule="auto"/>
        <w:rPr>
          <w:rFonts w:hint="default" w:ascii="Times New Roman" w:hAnsi="Times New Roman" w:cs="Times New Roman"/>
          <w:i w:val="0"/>
          <w:iCs/>
          <w:sz w:val="28"/>
          <w:szCs w:val="28"/>
          <w:lang w:val="en-US"/>
        </w:rPr>
      </w:pPr>
    </w:p>
    <w:p>
      <w:pPr>
        <w:tabs>
          <w:tab w:val="left" w:pos="960"/>
        </w:tabs>
        <w:spacing w:line="360" w:lineRule="auto"/>
        <w:rPr>
          <w:rFonts w:hint="default" w:ascii="Times New Roman" w:hAnsi="Times New Roman" w:cs="Times New Roman"/>
          <w:i w:val="0"/>
          <w:iCs/>
          <w:sz w:val="28"/>
          <w:szCs w:val="28"/>
          <w:lang w:val="en-US"/>
        </w:rPr>
      </w:pPr>
    </w:p>
    <w:p>
      <w:pPr>
        <w:tabs>
          <w:tab w:val="left" w:pos="960"/>
        </w:tabs>
        <w:spacing w:line="360" w:lineRule="auto"/>
        <w:rPr>
          <w:rFonts w:hint="default" w:ascii="Times New Roman" w:hAnsi="Times New Roman" w:cs="Times New Roman"/>
          <w:i w:val="0"/>
          <w:iCs/>
          <w:sz w:val="28"/>
          <w:szCs w:val="28"/>
          <w:lang w:val="en-US"/>
        </w:rPr>
      </w:pPr>
    </w:p>
    <w:p>
      <w:pPr>
        <w:tabs>
          <w:tab w:val="left" w:pos="960"/>
        </w:tabs>
        <w:spacing w:line="360" w:lineRule="auto"/>
        <w:rPr>
          <w:rFonts w:hint="default" w:ascii="Times New Roman" w:hAnsi="Times New Roman" w:cs="Times New Roman"/>
          <w:i w:val="0"/>
          <w:iCs/>
          <w:sz w:val="28"/>
          <w:szCs w:val="28"/>
          <w:lang w:val="en-US"/>
        </w:rPr>
      </w:pPr>
    </w:p>
    <w:p>
      <w:pPr>
        <w:tabs>
          <w:tab w:val="left" w:pos="960"/>
        </w:tabs>
        <w:spacing w:line="360" w:lineRule="auto"/>
        <w:rPr>
          <w:rFonts w:hint="default" w:ascii="Times New Roman" w:hAnsi="Times New Roman" w:cs="Times New Roman"/>
          <w:i w:val="0"/>
          <w:iCs/>
          <w:sz w:val="28"/>
          <w:szCs w:val="28"/>
          <w:lang w:val="en-US"/>
        </w:rPr>
      </w:pPr>
    </w:p>
    <w:p>
      <w:pPr>
        <w:tabs>
          <w:tab w:val="left" w:pos="960"/>
        </w:tabs>
        <w:spacing w:line="360" w:lineRule="auto"/>
        <w:rPr>
          <w:rFonts w:hint="default" w:ascii="Times New Roman" w:hAnsi="Times New Roman" w:cs="Times New Roman"/>
          <w:i w:val="0"/>
          <w:iCs/>
          <w:sz w:val="28"/>
          <w:szCs w:val="28"/>
          <w:lang w:val="en-US"/>
        </w:rPr>
      </w:pPr>
    </w:p>
    <w:p>
      <w:pPr>
        <w:tabs>
          <w:tab w:val="left" w:pos="960"/>
        </w:tabs>
        <w:spacing w:line="360" w:lineRule="auto"/>
        <w:rPr>
          <w:rFonts w:hint="default" w:ascii="Times New Roman" w:hAnsi="Times New Roman" w:cs="Times New Roman"/>
          <w:i w:val="0"/>
          <w:iCs/>
          <w:sz w:val="28"/>
          <w:szCs w:val="28"/>
          <w:lang w:val="en-US"/>
        </w:rPr>
      </w:pPr>
    </w:p>
    <w:p>
      <w:pPr>
        <w:tabs>
          <w:tab w:val="left" w:pos="960"/>
        </w:tabs>
        <w:spacing w:line="360" w:lineRule="auto"/>
        <w:rPr>
          <w:rFonts w:hint="default" w:ascii="Times New Roman" w:hAnsi="Times New Roman" w:cs="Times New Roman"/>
          <w:i w:val="0"/>
          <w:iCs/>
          <w:sz w:val="28"/>
          <w:szCs w:val="28"/>
          <w:lang w:val="en-US"/>
        </w:rPr>
      </w:pPr>
    </w:p>
    <w:p>
      <w:pPr>
        <w:tabs>
          <w:tab w:val="left" w:pos="960"/>
        </w:tabs>
        <w:spacing w:line="360" w:lineRule="auto"/>
        <w:rPr>
          <w:rFonts w:hint="default" w:ascii="Times New Roman" w:hAnsi="Times New Roman" w:cs="Times New Roman"/>
          <w:i w:val="0"/>
          <w:iCs/>
          <w:sz w:val="28"/>
          <w:szCs w:val="28"/>
          <w:lang w:val="en-US"/>
        </w:rPr>
      </w:pPr>
    </w:p>
    <w:p>
      <w:pPr>
        <w:tabs>
          <w:tab w:val="left" w:pos="960"/>
        </w:tabs>
        <w:spacing w:line="360" w:lineRule="auto"/>
        <w:rPr>
          <w:rFonts w:hint="default" w:ascii="Times New Roman" w:hAnsi="Times New Roman" w:cs="Times New Roman"/>
          <w:i w:val="0"/>
          <w:iCs/>
          <w:sz w:val="28"/>
          <w:szCs w:val="28"/>
          <w:lang w:val="en-US"/>
        </w:rPr>
      </w:pPr>
    </w:p>
    <w:p>
      <w:pPr>
        <w:tabs>
          <w:tab w:val="left" w:pos="960"/>
        </w:tabs>
        <w:spacing w:line="360" w:lineRule="auto"/>
        <w:rPr>
          <w:rFonts w:hint="default" w:ascii="Times New Roman" w:hAnsi="Times New Roman" w:cs="Times New Roman"/>
          <w:i w:val="0"/>
          <w:iCs/>
          <w:sz w:val="28"/>
          <w:szCs w:val="28"/>
          <w:lang w:val="en-US"/>
        </w:rPr>
      </w:pPr>
    </w:p>
    <w:p>
      <w:pPr>
        <w:tabs>
          <w:tab w:val="left" w:pos="960"/>
        </w:tabs>
        <w:spacing w:line="360" w:lineRule="auto"/>
        <w:rPr>
          <w:rFonts w:hint="default" w:ascii="Times New Roman" w:hAnsi="Times New Roman" w:cs="Times New Roman"/>
          <w:i w:val="0"/>
          <w:iCs/>
          <w:sz w:val="28"/>
          <w:szCs w:val="28"/>
          <w:lang w:val="en-US"/>
        </w:rPr>
      </w:pPr>
    </w:p>
    <w:p>
      <w:pPr>
        <w:tabs>
          <w:tab w:val="left" w:pos="960"/>
        </w:tabs>
        <w:spacing w:line="360" w:lineRule="auto"/>
        <w:rPr>
          <w:rFonts w:hint="default" w:ascii="Times New Roman" w:hAnsi="Times New Roman" w:cs="Times New Roman"/>
          <w:i w:val="0"/>
          <w:iCs/>
          <w:sz w:val="28"/>
          <w:szCs w:val="28"/>
          <w:lang w:val="en-US"/>
        </w:rPr>
      </w:pPr>
    </w:p>
    <w:p>
      <w:pPr>
        <w:tabs>
          <w:tab w:val="left" w:pos="960"/>
        </w:tabs>
        <w:spacing w:line="360" w:lineRule="auto"/>
        <w:rPr>
          <w:rFonts w:hint="default" w:ascii="Times New Roman" w:hAnsi="Times New Roman" w:cs="Times New Roman"/>
          <w:i w:val="0"/>
          <w:iCs/>
          <w:sz w:val="28"/>
          <w:szCs w:val="28"/>
          <w:lang w:val="en-US"/>
        </w:rPr>
      </w:pPr>
    </w:p>
    <w:p>
      <w:pPr>
        <w:tabs>
          <w:tab w:val="left" w:pos="960"/>
        </w:tabs>
        <w:spacing w:line="360" w:lineRule="auto"/>
        <w:rPr>
          <w:rFonts w:hint="default" w:ascii="Times New Roman" w:hAnsi="Times New Roman" w:cs="Times New Roman"/>
          <w:i w:val="0"/>
          <w:iCs/>
          <w:sz w:val="28"/>
          <w:szCs w:val="28"/>
          <w:lang w:val="en-US"/>
        </w:rPr>
      </w:pPr>
    </w:p>
    <w:p>
      <w:pPr>
        <w:tabs>
          <w:tab w:val="left" w:pos="960"/>
        </w:tabs>
        <w:spacing w:line="360" w:lineRule="auto"/>
        <w:rPr>
          <w:rFonts w:hint="default" w:ascii="Times New Roman" w:hAnsi="Times New Roman" w:cs="Times New Roman"/>
          <w:i w:val="0"/>
          <w:iCs/>
          <w:sz w:val="28"/>
          <w:szCs w:val="28"/>
          <w:lang w:val="en-US"/>
        </w:rPr>
      </w:pPr>
    </w:p>
    <w:p>
      <w:pPr>
        <w:tabs>
          <w:tab w:val="left" w:pos="960"/>
        </w:tabs>
        <w:spacing w:line="360" w:lineRule="auto"/>
        <w:rPr>
          <w:rFonts w:hint="default" w:ascii="Times New Roman" w:hAnsi="Times New Roman" w:cs="Times New Roman"/>
          <w:i w:val="0"/>
          <w:iCs/>
          <w:sz w:val="28"/>
          <w:szCs w:val="28"/>
          <w:lang w:val="en-US"/>
        </w:rPr>
      </w:pPr>
    </w:p>
    <w:p>
      <w:pPr>
        <w:tabs>
          <w:tab w:val="left" w:pos="960"/>
        </w:tabs>
        <w:spacing w:line="360" w:lineRule="auto"/>
        <w:rPr>
          <w:rFonts w:hint="default" w:ascii="Times New Roman" w:hAnsi="Times New Roman" w:cs="Times New Roman"/>
          <w:i w:val="0"/>
          <w:iCs/>
          <w:sz w:val="28"/>
          <w:szCs w:val="28"/>
          <w:lang w:val="en-US"/>
        </w:rPr>
      </w:pPr>
    </w:p>
    <w:p>
      <w:pPr>
        <w:tabs>
          <w:tab w:val="left" w:pos="960"/>
        </w:tabs>
        <w:spacing w:line="360" w:lineRule="auto"/>
        <w:rPr>
          <w:rFonts w:hint="default" w:ascii="Times New Roman" w:hAnsi="Times New Roman" w:cs="Times New Roman"/>
          <w:i w:val="0"/>
          <w:iCs/>
          <w:sz w:val="28"/>
          <w:szCs w:val="28"/>
          <w:lang w:val="en-US"/>
        </w:rPr>
      </w:pPr>
    </w:p>
    <w:p>
      <w:pPr>
        <w:tabs>
          <w:tab w:val="left" w:pos="960"/>
        </w:tabs>
        <w:spacing w:line="360" w:lineRule="auto"/>
        <w:rPr>
          <w:rFonts w:hint="default" w:ascii="Times New Roman" w:hAnsi="Times New Roman" w:cs="Times New Roman"/>
          <w:i w:val="0"/>
          <w:iCs/>
          <w:sz w:val="28"/>
          <w:szCs w:val="28"/>
          <w:lang w:val="en-US"/>
        </w:rPr>
      </w:pPr>
    </w:p>
    <w:p>
      <w:pPr>
        <w:tabs>
          <w:tab w:val="left" w:pos="960"/>
        </w:tabs>
        <w:spacing w:line="360" w:lineRule="auto"/>
        <w:rPr>
          <w:rFonts w:hint="default" w:ascii="Times New Roman" w:hAnsi="Times New Roman" w:cs="Times New Roman"/>
          <w:i w:val="0"/>
          <w:iCs/>
          <w:sz w:val="28"/>
          <w:szCs w:val="28"/>
          <w:lang w:val="en-US"/>
        </w:rPr>
      </w:pPr>
    </w:p>
    <w:p>
      <w:pPr>
        <w:tabs>
          <w:tab w:val="left" w:pos="960"/>
        </w:tabs>
        <w:spacing w:line="360" w:lineRule="auto"/>
        <w:jc w:val="center"/>
        <w:rPr>
          <w:rFonts w:hint="default" w:ascii="Times New Roman" w:hAnsi="Times New Roman" w:cs="Times New Roman"/>
          <w:b/>
          <w:bCs/>
          <w:i w:val="0"/>
          <w:iCs/>
          <w:sz w:val="28"/>
          <w:szCs w:val="28"/>
          <w:lang w:val="en-US"/>
        </w:rPr>
      </w:pPr>
      <w:r>
        <w:rPr>
          <w:rFonts w:hint="default" w:ascii="Times New Roman" w:hAnsi="Times New Roman" w:cs="Times New Roman"/>
          <w:b/>
          <w:bCs/>
          <w:i w:val="0"/>
          <w:iCs/>
          <w:sz w:val="28"/>
          <w:szCs w:val="28"/>
          <w:lang w:val="en-US"/>
        </w:rPr>
        <w:t xml:space="preserve">Teori Dasar Rekursif </w:t>
      </w:r>
    </w:p>
    <w:p>
      <w:pPr>
        <w:tabs>
          <w:tab w:val="left" w:pos="960"/>
        </w:tabs>
        <w:spacing w:line="360" w:lineRule="auto"/>
        <w:jc w:val="center"/>
        <w:rPr>
          <w:rFonts w:hint="default" w:ascii="Times New Roman" w:hAnsi="Times New Roman" w:cs="Times New Roman"/>
          <w:b/>
          <w:bCs/>
          <w:i w:val="0"/>
          <w:iCs/>
          <w:sz w:val="28"/>
          <w:szCs w:val="28"/>
          <w:lang w:val="en-US"/>
        </w:rPr>
      </w:pPr>
    </w:p>
    <w:p>
      <w:pPr>
        <w:tabs>
          <w:tab w:val="left" w:pos="960"/>
        </w:tabs>
        <w:spacing w:line="360" w:lineRule="auto"/>
        <w:jc w:val="both"/>
        <w:rPr>
          <w:rFonts w:hint="default" w:ascii="Times New Roman" w:hAnsi="Times New Roman" w:cs="Times New Roman"/>
          <w:b w:val="0"/>
          <w:bCs w:val="0"/>
          <w:i w:val="0"/>
          <w:iCs/>
          <w:sz w:val="24"/>
          <w:szCs w:val="24"/>
          <w:lang w:val="en-US"/>
        </w:rPr>
      </w:pPr>
      <w:r>
        <w:rPr>
          <w:rFonts w:hint="default" w:ascii="Times New Roman" w:hAnsi="Times New Roman" w:cs="Times New Roman"/>
          <w:b w:val="0"/>
          <w:bCs w:val="0"/>
          <w:i w:val="0"/>
          <w:iCs/>
          <w:sz w:val="24"/>
          <w:szCs w:val="24"/>
          <w:lang w:val="en-US"/>
        </w:rPr>
        <w:t>Rekursif/ Recursion adalah sebuah fungsi dimana fungsi tersebut adalah pengulangan yang dapat mengulang atau dapat memanggil dirinya sendiri. Rekursif sendiri akan mengulangi fungsi dirinya sendiri dan tidak akan di ketahui kapan akan berakhir dari fungsi rekursif tersebut.</w:t>
      </w:r>
    </w:p>
    <w:p>
      <w:pPr>
        <w:tabs>
          <w:tab w:val="left" w:pos="960"/>
        </w:tabs>
        <w:spacing w:line="360" w:lineRule="auto"/>
        <w:jc w:val="both"/>
        <w:rPr>
          <w:rFonts w:hint="default" w:ascii="Times New Roman" w:hAnsi="Times New Roman" w:cs="Times New Roman"/>
          <w:b w:val="0"/>
          <w:bCs w:val="0"/>
          <w:i w:val="0"/>
          <w:iCs/>
          <w:sz w:val="24"/>
          <w:szCs w:val="24"/>
          <w:lang w:val="en-US"/>
        </w:rPr>
      </w:pPr>
    </w:p>
    <w:p>
      <w:pPr>
        <w:tabs>
          <w:tab w:val="left" w:pos="960"/>
        </w:tabs>
        <w:spacing w:line="360" w:lineRule="auto"/>
        <w:jc w:val="both"/>
        <w:rPr>
          <w:rFonts w:hint="default" w:ascii="Times New Roman" w:hAnsi="Times New Roman" w:cs="Times New Roman"/>
          <w:b w:val="0"/>
          <w:bCs w:val="0"/>
          <w:i w:val="0"/>
          <w:iCs/>
          <w:sz w:val="24"/>
          <w:szCs w:val="24"/>
          <w:lang w:val="en-US"/>
        </w:rPr>
      </w:pPr>
      <w:r>
        <w:rPr>
          <w:rFonts w:hint="default" w:ascii="Times New Roman" w:hAnsi="Times New Roman" w:cs="Times New Roman"/>
          <w:b w:val="0"/>
          <w:bCs w:val="0"/>
          <w:i w:val="0"/>
          <w:iCs/>
          <w:sz w:val="24"/>
          <w:szCs w:val="24"/>
          <w:lang w:val="en-US"/>
        </w:rPr>
        <w:t>Contoh :</w:t>
      </w:r>
    </w:p>
    <w:p>
      <w:pPr>
        <w:tabs>
          <w:tab w:val="left" w:pos="960"/>
        </w:tabs>
        <w:spacing w:line="360" w:lineRule="auto"/>
        <w:jc w:val="both"/>
        <w:rPr>
          <w:rFonts w:hint="default" w:ascii="Times New Roman" w:hAnsi="Times New Roman" w:cs="Times New Roman"/>
          <w:b/>
          <w:bCs/>
          <w:i w:val="0"/>
          <w:iCs/>
          <w:sz w:val="24"/>
          <w:szCs w:val="24"/>
          <w:lang w:val="en-US"/>
        </w:rPr>
      </w:pPr>
      <w:r>
        <w:rPr>
          <w:rFonts w:hint="default" w:ascii="Times New Roman" w:hAnsi="Times New Roman" w:cs="Times New Roman"/>
          <w:b/>
          <w:bCs/>
          <w:i w:val="0"/>
          <w:iCs/>
          <w:sz w:val="24"/>
          <w:szCs w:val="24"/>
          <w:lang w:val="en-US"/>
        </w:rPr>
        <w:t xml:space="preserve">Fungsi Rekursif </w:t>
      </w:r>
    </w:p>
    <w:p>
      <w:pPr>
        <w:tabs>
          <w:tab w:val="left" w:pos="960"/>
        </w:tabs>
        <w:spacing w:line="360" w:lineRule="auto"/>
        <w:jc w:val="both"/>
        <w:rPr>
          <w:rFonts w:hint="default" w:ascii="Times New Roman" w:hAnsi="Times New Roman" w:cs="Times New Roman"/>
          <w:b w:val="0"/>
          <w:bCs w:val="0"/>
          <w:i w:val="0"/>
          <w:iCs/>
          <w:sz w:val="24"/>
          <w:szCs w:val="24"/>
          <w:lang w:val="en-US"/>
        </w:rPr>
      </w:pPr>
    </w:p>
    <w:p>
      <w:pPr>
        <w:tabs>
          <w:tab w:val="left" w:pos="640"/>
        </w:tabs>
        <w:spacing w:line="360" w:lineRule="auto"/>
        <w:jc w:val="both"/>
        <w:rPr>
          <w:rFonts w:hint="default" w:ascii="Consolas" w:hAnsi="Consolas" w:cs="Consolas"/>
          <w:b w:val="0"/>
          <w:bCs w:val="0"/>
          <w:i w:val="0"/>
          <w:iCs/>
          <w:sz w:val="24"/>
          <w:szCs w:val="24"/>
          <w:lang w:val="en-US"/>
        </w:rPr>
      </w:pPr>
      <w:r>
        <w:rPr>
          <w:i w:val="0"/>
          <w:iCs/>
          <w:sz w:val="24"/>
        </w:rPr>
        <mc:AlternateContent>
          <mc:Choice Requires="wps">
            <w:drawing>
              <wp:anchor distT="0" distB="0" distL="114300" distR="114300" simplePos="0" relativeHeight="251660288" behindDoc="0" locked="0" layoutInCell="1" allowOverlap="1">
                <wp:simplePos x="0" y="0"/>
                <wp:positionH relativeFrom="column">
                  <wp:posOffset>843280</wp:posOffset>
                </wp:positionH>
                <wp:positionV relativeFrom="paragraph">
                  <wp:posOffset>-231140</wp:posOffset>
                </wp:positionV>
                <wp:extent cx="295275" cy="908685"/>
                <wp:effectExtent l="0" t="0" r="0" b="21590"/>
                <wp:wrapNone/>
                <wp:docPr id="3" name="Circular Arrow 3"/>
                <wp:cNvGraphicFramePr/>
                <a:graphic xmlns:a="http://schemas.openxmlformats.org/drawingml/2006/main">
                  <a:graphicData uri="http://schemas.microsoft.com/office/word/2010/wordprocessingShape">
                    <wps:wsp>
                      <wps:cNvSpPr/>
                      <wps:spPr>
                        <a:xfrm rot="5400000">
                          <a:off x="2197735" y="3336290"/>
                          <a:ext cx="295275" cy="908685"/>
                        </a:xfrm>
                        <a:prstGeom prst="circular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66.4pt;margin-top:-18.2pt;height:71.55pt;width:23.25pt;rotation:5898240f;z-index:251660288;v-text-anchor:middle;mso-width-relative:page;mso-height-relative:page;" fillcolor="#000000 [3200]" filled="t" stroked="t" coordsize="295275,908685" o:gfxdata="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BjS2Lg2wAAAAsBAAAP&#10;AAAAAAAAAAEAIAAAACIAAABkcnMvZG93bnJldi54bWxQSwECFAAUAAAACACHTuJA23mJSIcCAAA/&#10;BQAADgAAAAAAAAABACAAAAAqAQAAZHJzL2Uyb0RvYy54bWxQSwUGAAAAAAYABgBZAQAAIwYAAAAA&#10;" path="m18454,454342c18454,213608,76291,18455,147636,18455c215179,18455,270614,193360,276329,416140l294814,416291,258365,454342,220995,416291,239490,416291c235047,213714,195619,55364,147638,55364c96677,55364,55365,233993,55365,454342xe">
                <v:path o:connectlocs="36909,454342;294814,416291;258365,454342;220995,416291" o:connectangles="82,329,411,494"/>
                <v:fill on="t" focussize="0,0"/>
                <v:stroke weight="1pt" color="#000000 [3200]" miterlimit="8" joinstyle="miter"/>
                <v:imagedata o:title=""/>
                <o:lock v:ext="edit" aspectratio="f"/>
              </v:shape>
            </w:pict>
          </mc:Fallback>
        </mc:AlternateContent>
      </w:r>
      <w:r>
        <w:rPr>
          <w:i w:val="0"/>
          <w:iCs/>
          <w:sz w:val="24"/>
        </w:rPr>
        <mc:AlternateContent>
          <mc:Choice Requires="wps">
            <w:drawing>
              <wp:anchor distT="0" distB="0" distL="114300" distR="114300" simplePos="0" relativeHeight="251661312" behindDoc="0" locked="0" layoutInCell="1" allowOverlap="1">
                <wp:simplePos x="0" y="0"/>
                <wp:positionH relativeFrom="column">
                  <wp:posOffset>170815</wp:posOffset>
                </wp:positionH>
                <wp:positionV relativeFrom="paragraph">
                  <wp:posOffset>26670</wp:posOffset>
                </wp:positionV>
                <wp:extent cx="305435" cy="414020"/>
                <wp:effectExtent l="0" t="19050" r="0" b="0"/>
                <wp:wrapNone/>
                <wp:docPr id="5" name="Circular Arrow 5"/>
                <wp:cNvGraphicFramePr/>
                <a:graphic xmlns:a="http://schemas.openxmlformats.org/drawingml/2006/main">
                  <a:graphicData uri="http://schemas.microsoft.com/office/word/2010/wordprocessingShape">
                    <wps:wsp>
                      <wps:cNvSpPr/>
                      <wps:spPr>
                        <a:xfrm rot="5400000" flipH="1" flipV="1">
                          <a:off x="0" y="0"/>
                          <a:ext cx="305435" cy="414020"/>
                        </a:xfrm>
                        <a:prstGeom prst="circularArrow">
                          <a:avLst/>
                        </a:prstGeom>
                        <a:ln w="1905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flip:x y;margin-left:13.45pt;margin-top:2.1pt;height:32.6pt;width:24.05pt;rotation:5898240f;z-index:251661312;v-text-anchor:middle;mso-width-relative:page;mso-height-relative:page;" fillcolor="#000000 [3200]" filled="t" stroked="t" coordsize="305435,414020" o:gfxdata="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ByigX/1QAAAAYBAAAPAAAAAAAA&#10;AAEAIAAAACIAAABkcnMvZG93bnJldi54bWxQSwECFAAUAAAACACHTuJANPys6IcCAABHBQAADgAA&#10;AAAAAAABACAAAAAkAQAAZHJzL2Uyb0RvYy54bWxQSwUGAAAAAAYABgBZAQAAHQYAAAAA&#10;" path="m19089,207010c19089,103225,78916,19090,152716,19090c217128,19090,270895,83180,283525,168432l302419,168525,267255,207009,226060,168525,244959,168525c234128,104438,196934,57269,152717,57269c100003,57269,57269,124310,57269,207009xe">
                <v:path o:connectlocs="38179,207010;302419,168525;267255,207009;226060,168525" o:connectangles="82,329,411,494"/>
                <v:fill on="t" focussize="0,0"/>
                <v:stroke weight="1.5pt" color="#000000 [3200]" miterlimit="8" joinstyle="miter"/>
                <v:imagedata o:title=""/>
                <o:lock v:ext="edit" aspectratio="f"/>
              </v:shape>
            </w:pict>
          </mc:Fallback>
        </mc:AlternateContent>
      </w:r>
      <w:r>
        <w:rPr>
          <w:rFonts w:hint="default"/>
          <w:i w:val="0"/>
          <w:iCs/>
          <w:sz w:val="24"/>
          <w:lang w:val="en-US"/>
        </w:rPr>
        <w:t>i</w:t>
      </w:r>
      <w:r>
        <w:rPr>
          <w:rFonts w:hint="default" w:ascii="Consolas" w:hAnsi="Consolas" w:cs="Consolas"/>
          <w:b w:val="0"/>
          <w:bCs w:val="0"/>
          <w:i w:val="0"/>
          <w:iCs/>
          <w:sz w:val="24"/>
          <w:szCs w:val="24"/>
          <w:lang w:val="en-US"/>
        </w:rPr>
        <w:t>nt  main(){</w:t>
      </w:r>
    </w:p>
    <w:p>
      <w:pPr>
        <w:tabs>
          <w:tab w:val="left" w:pos="640"/>
        </w:tabs>
        <w:spacing w:line="360" w:lineRule="auto"/>
        <w:jc w:val="both"/>
        <w:rPr>
          <w:rFonts w:hint="default" w:ascii="Consolas" w:hAnsi="Consolas" w:cs="Consolas"/>
          <w:b w:val="0"/>
          <w:bCs w:val="0"/>
          <w:i w:val="0"/>
          <w:iCs/>
          <w:sz w:val="24"/>
          <w:szCs w:val="24"/>
          <w:lang w:val="en-US"/>
        </w:rPr>
      </w:pPr>
      <w:r>
        <w:rPr>
          <w:rFonts w:hint="default" w:ascii="Consolas" w:hAnsi="Consolas" w:cs="Consolas"/>
          <w:b w:val="0"/>
          <w:bCs w:val="0"/>
          <w:i w:val="0"/>
          <w:iCs/>
          <w:sz w:val="24"/>
          <w:szCs w:val="24"/>
          <w:lang w:val="en-US"/>
        </w:rPr>
        <w:t xml:space="preserve">     main()</w:t>
      </w:r>
    </w:p>
    <w:p>
      <w:pPr>
        <w:tabs>
          <w:tab w:val="left" w:pos="640"/>
        </w:tabs>
        <w:spacing w:line="360" w:lineRule="auto"/>
        <w:jc w:val="both"/>
        <w:rPr>
          <w:rFonts w:hint="default" w:ascii="Consolas" w:hAnsi="Consolas" w:cs="Consolas"/>
          <w:b w:val="0"/>
          <w:bCs w:val="0"/>
          <w:i w:val="0"/>
          <w:iCs/>
          <w:sz w:val="24"/>
          <w:szCs w:val="24"/>
          <w:lang w:val="en-US"/>
        </w:rPr>
      </w:pPr>
      <w:r>
        <w:rPr>
          <w:rFonts w:hint="default" w:ascii="Consolas" w:hAnsi="Consolas" w:cs="Consolas"/>
          <w:b w:val="0"/>
          <w:bCs w:val="0"/>
          <w:i w:val="0"/>
          <w:iCs/>
          <w:sz w:val="24"/>
          <w:szCs w:val="24"/>
          <w:lang w:val="en-US"/>
        </w:rPr>
        <w:t xml:space="preserve">     return 0</w:t>
      </w:r>
    </w:p>
    <w:p>
      <w:pPr>
        <w:tabs>
          <w:tab w:val="left" w:pos="640"/>
        </w:tabs>
        <w:spacing w:line="360" w:lineRule="auto"/>
        <w:jc w:val="both"/>
        <w:rPr>
          <w:rFonts w:hint="default" w:ascii="Consolas" w:hAnsi="Consolas" w:cs="Consolas"/>
          <w:b w:val="0"/>
          <w:bCs w:val="0"/>
          <w:i w:val="0"/>
          <w:iCs/>
          <w:sz w:val="24"/>
          <w:szCs w:val="24"/>
          <w:lang w:val="en-US"/>
        </w:rPr>
      </w:pPr>
      <w:r>
        <w:rPr>
          <w:rFonts w:hint="default" w:ascii="Consolas" w:hAnsi="Consolas" w:cs="Consolas"/>
          <w:b w:val="0"/>
          <w:bCs w:val="0"/>
          <w:i w:val="0"/>
          <w:iCs/>
          <w:sz w:val="24"/>
          <w:szCs w:val="24"/>
          <w:lang w:val="en-US"/>
        </w:rPr>
        <w:t>}</w:t>
      </w:r>
    </w:p>
    <w:p>
      <w:pPr>
        <w:tabs>
          <w:tab w:val="left" w:pos="640"/>
        </w:tabs>
        <w:spacing w:line="360" w:lineRule="auto"/>
        <w:jc w:val="both"/>
        <w:rPr>
          <w:rFonts w:hint="default" w:ascii="Consolas" w:hAnsi="Consolas" w:cs="Consolas"/>
          <w:b w:val="0"/>
          <w:bCs w:val="0"/>
          <w:i w:val="0"/>
          <w:iCs/>
          <w:sz w:val="24"/>
          <w:szCs w:val="24"/>
          <w:lang w:val="en-US"/>
        </w:rPr>
      </w:pPr>
    </w:p>
    <w:p>
      <w:pPr>
        <w:tabs>
          <w:tab w:val="left" w:pos="640"/>
        </w:tabs>
        <w:spacing w:line="360" w:lineRule="auto"/>
        <w:jc w:val="both"/>
        <w:rPr>
          <w:rFonts w:hint="default" w:ascii="Times New Roman" w:hAnsi="Times New Roman" w:cs="Times New Roman"/>
          <w:b w:val="0"/>
          <w:bCs w:val="0"/>
          <w:i w:val="0"/>
          <w:iCs/>
          <w:sz w:val="24"/>
          <w:szCs w:val="24"/>
          <w:lang w:val="en-US"/>
        </w:rPr>
      </w:pPr>
      <w:r>
        <w:rPr>
          <w:rFonts w:hint="default" w:ascii="Times New Roman" w:hAnsi="Times New Roman" w:cs="Times New Roman"/>
          <w:b w:val="0"/>
          <w:bCs w:val="0"/>
          <w:i w:val="0"/>
          <w:iCs/>
          <w:sz w:val="24"/>
          <w:szCs w:val="24"/>
          <w:lang w:val="en-US"/>
        </w:rPr>
        <w:t>Proses fungsi Rekursif dari (main) tersebut akan mengulang fungsinya sendiri dan tidak ketahui pasti kapan akan berakhir, Sangat disarankan agar menggunakan Finite Recursion/ Rekursif Terbatas agar proses Rekursif tersebut bisa dibatasi dan berakhir.</w:t>
      </w:r>
    </w:p>
    <w:p>
      <w:pPr>
        <w:tabs>
          <w:tab w:val="left" w:pos="640"/>
        </w:tabs>
        <w:spacing w:line="360" w:lineRule="auto"/>
        <w:jc w:val="both"/>
        <w:rPr>
          <w:rFonts w:hint="default" w:ascii="Times New Roman" w:hAnsi="Times New Roman" w:cs="Times New Roman"/>
          <w:b w:val="0"/>
          <w:bCs w:val="0"/>
          <w:i w:val="0"/>
          <w:iCs/>
          <w:sz w:val="24"/>
          <w:szCs w:val="24"/>
          <w:lang w:val="en-US"/>
        </w:rPr>
      </w:pPr>
    </w:p>
    <w:p>
      <w:pPr>
        <w:tabs>
          <w:tab w:val="left" w:pos="640"/>
        </w:tabs>
        <w:spacing w:line="360" w:lineRule="auto"/>
        <w:jc w:val="both"/>
        <w:rPr>
          <w:rFonts w:hint="default" w:ascii="Times New Roman" w:hAnsi="Times New Roman" w:cs="Times New Roman"/>
          <w:b/>
          <w:bCs/>
          <w:i w:val="0"/>
          <w:iCs/>
          <w:sz w:val="24"/>
          <w:szCs w:val="24"/>
          <w:lang w:val="en-US"/>
        </w:rPr>
      </w:pPr>
      <w:r>
        <w:rPr>
          <w:rFonts w:hint="default" w:ascii="Times New Roman" w:hAnsi="Times New Roman" w:cs="Times New Roman"/>
          <w:b/>
          <w:bCs/>
          <w:i w:val="0"/>
          <w:iCs/>
          <w:sz w:val="24"/>
          <w:szCs w:val="24"/>
          <w:lang w:val="en-US"/>
        </w:rPr>
        <w:t>Program Finite Recursion/ Rekursif Terbatas Menggunakan Fungsi Looping</w:t>
      </w:r>
    </w:p>
    <w:p>
      <w:pPr>
        <w:tabs>
          <w:tab w:val="left" w:pos="640"/>
        </w:tabs>
        <w:spacing w:line="360" w:lineRule="auto"/>
        <w:jc w:val="both"/>
        <w:rPr>
          <w:rFonts w:hint="default" w:ascii="Times New Roman" w:hAnsi="Times New Roman" w:cs="Times New Roman"/>
          <w:b w:val="0"/>
          <w:bCs w:val="0"/>
          <w:i w:val="0"/>
          <w:iCs/>
          <w:sz w:val="24"/>
          <w:szCs w:val="24"/>
          <w:lang w:val="en-US"/>
        </w:rPr>
      </w:pPr>
      <w:r>
        <mc:AlternateContent>
          <mc:Choice Requires="wps">
            <w:drawing>
              <wp:anchor distT="0" distB="0" distL="114300" distR="114300" simplePos="0" relativeHeight="251671552" behindDoc="0" locked="0" layoutInCell="1" allowOverlap="1">
                <wp:simplePos x="0" y="0"/>
                <wp:positionH relativeFrom="page">
                  <wp:posOffset>1097915</wp:posOffset>
                </wp:positionH>
                <wp:positionV relativeFrom="paragraph">
                  <wp:posOffset>213360</wp:posOffset>
                </wp:positionV>
                <wp:extent cx="5434330" cy="2678430"/>
                <wp:effectExtent l="4445" t="4445" r="9525" b="22225"/>
                <wp:wrapNone/>
                <wp:docPr id="15" name="Text Box 15"/>
                <wp:cNvGraphicFramePr/>
                <a:graphic xmlns:a="http://schemas.openxmlformats.org/drawingml/2006/main">
                  <a:graphicData uri="http://schemas.microsoft.com/office/word/2010/wordprocessingShape">
                    <wps:wsp>
                      <wps:cNvSpPr txBox="1"/>
                      <wps:spPr>
                        <a:xfrm>
                          <a:off x="0" y="0"/>
                          <a:ext cx="5434330" cy="2678430"/>
                        </a:xfrm>
                        <a:prstGeom prst="rect">
                          <a:avLst/>
                        </a:prstGeom>
                        <a:noFill/>
                        <a:ln w="6097" cap="flat" cmpd="sng">
                          <a:solidFill>
                            <a:srgbClr val="000000"/>
                          </a:solidFill>
                          <a:prstDash val="solid"/>
                          <a:miter/>
                          <a:headEnd type="none" w="med" len="med"/>
                          <a:tailEnd type="none" w="med" len="med"/>
                        </a:ln>
                      </wps:spPr>
                      <wps:txbx>
                        <w:txbxContent>
                          <w:p>
                            <w:pPr>
                              <w:pStyle w:val="15"/>
                              <w:ind w:left="391" w:right="4547" w:firstLine="431"/>
                              <w:rPr>
                                <w:rFonts w:ascii="Courier New"/>
                              </w:rPr>
                            </w:pPr>
                          </w:p>
                        </w:txbxContent>
                      </wps:txbx>
                      <wps:bodyPr lIns="0" tIns="0" rIns="0" bIns="0" upright="1"/>
                    </wps:wsp>
                  </a:graphicData>
                </a:graphic>
              </wp:anchor>
            </w:drawing>
          </mc:Choice>
          <mc:Fallback>
            <w:pict>
              <v:shape id="_x0000_s1026" o:spid="_x0000_s1026" o:spt="202" type="#_x0000_t202" style="position:absolute;left:0pt;margin-left:86.45pt;margin-top:16.8pt;height:210.9pt;width:427.9pt;mso-position-horizontal-relative:page;z-index:251671552;mso-width-relative:page;mso-height-relative:page;" filled="f" stroked="t" coordsize="21600,21600" o:gfxdata="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&#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NZag3LYAAAACwEAAA8AAAAAAAAAAQAgAAAAIgAAAGRy&#10;cy9kb3ducmV2LnhtbFBLAQIUABQAAAAIAIdO4kA5wM+yBQIAADMEAAAOAAAAAAAAAAEAIAAAACcB&#10;AABkcnMvZTJvRG9jLnhtbFBLBQYAAAAABgAGAFkBAACeBQAAAAA=&#10;">
                <v:fill on="f" focussize="0,0"/>
                <v:stroke weight="0.48007874015748pt" color="#000000" joinstyle="miter"/>
                <v:imagedata o:title=""/>
                <o:lock v:ext="edit" aspectratio="f"/>
                <v:textbox inset="0mm,0mm,0mm,0mm">
                  <w:txbxContent>
                    <w:p>
                      <w:pPr>
                        <w:pStyle w:val="15"/>
                        <w:ind w:left="391" w:right="4547" w:firstLine="431"/>
                        <w:rPr>
                          <w:rFonts w:ascii="Courier New"/>
                        </w:rPr>
                      </w:pPr>
                    </w:p>
                  </w:txbxContent>
                </v:textbox>
              </v:shape>
            </w:pict>
          </mc:Fallback>
        </mc:AlternateContent>
      </w:r>
    </w:p>
    <w:p>
      <w:pPr>
        <w:tabs>
          <w:tab w:val="left" w:pos="640"/>
        </w:tabs>
        <w:spacing w:line="360" w:lineRule="auto"/>
        <w:jc w:val="both"/>
        <w:rPr>
          <w:rFonts w:hint="default" w:ascii="Consolas" w:hAnsi="Consolas" w:cs="Consolas"/>
          <w:b w:val="0"/>
          <w:bCs w:val="0"/>
          <w:i w:val="0"/>
          <w:iCs/>
          <w:sz w:val="24"/>
          <w:szCs w:val="24"/>
          <w:lang w:val="en-US"/>
        </w:rPr>
      </w:pPr>
      <w:r>
        <w:rPr>
          <w:rFonts w:hint="default" w:ascii="Consolas" w:hAnsi="Consolas" w:cs="Consolas"/>
          <w:b w:val="0"/>
          <w:bCs w:val="0"/>
          <w:i w:val="0"/>
          <w:iCs/>
          <w:sz w:val="24"/>
          <w:szCs w:val="24"/>
          <w:lang w:val="en-US"/>
        </w:rPr>
        <w:t>#include &lt;iostream&gt;</w:t>
      </w:r>
    </w:p>
    <w:p>
      <w:pPr>
        <w:tabs>
          <w:tab w:val="left" w:pos="640"/>
        </w:tabs>
        <w:spacing w:line="360" w:lineRule="auto"/>
        <w:jc w:val="both"/>
        <w:rPr>
          <w:rFonts w:hint="default" w:ascii="Consolas" w:hAnsi="Consolas" w:cs="Consolas"/>
          <w:b w:val="0"/>
          <w:bCs w:val="0"/>
          <w:i w:val="0"/>
          <w:iCs/>
          <w:sz w:val="24"/>
          <w:szCs w:val="24"/>
          <w:lang w:val="en-US"/>
        </w:rPr>
      </w:pPr>
      <w:r>
        <w:rPr>
          <w:rFonts w:hint="default" w:ascii="Consolas" w:hAnsi="Consolas" w:cs="Consolas"/>
          <w:b w:val="0"/>
          <w:bCs w:val="0"/>
          <w:i w:val="0"/>
          <w:iCs/>
          <w:sz w:val="24"/>
          <w:szCs w:val="24"/>
          <w:lang w:val="en-US"/>
        </w:rPr>
        <w:t>using namespace std;</w:t>
      </w:r>
    </w:p>
    <w:p>
      <w:pPr>
        <w:tabs>
          <w:tab w:val="left" w:pos="640"/>
        </w:tabs>
        <w:spacing w:line="360" w:lineRule="auto"/>
        <w:jc w:val="both"/>
        <w:rPr>
          <w:rFonts w:hint="default" w:ascii="Consolas" w:hAnsi="Consolas" w:cs="Consolas"/>
          <w:b w:val="0"/>
          <w:bCs w:val="0"/>
          <w:i w:val="0"/>
          <w:iCs/>
          <w:sz w:val="24"/>
          <w:szCs w:val="24"/>
          <w:lang w:val="en-US"/>
        </w:rPr>
      </w:pPr>
    </w:p>
    <w:p>
      <w:pPr>
        <w:tabs>
          <w:tab w:val="left" w:pos="640"/>
        </w:tabs>
        <w:spacing w:line="360" w:lineRule="auto"/>
        <w:jc w:val="both"/>
        <w:rPr>
          <w:rFonts w:hint="default" w:ascii="Consolas" w:hAnsi="Consolas" w:cs="Consolas"/>
          <w:b w:val="0"/>
          <w:bCs w:val="0"/>
          <w:i w:val="0"/>
          <w:iCs/>
          <w:sz w:val="24"/>
          <w:szCs w:val="24"/>
          <w:lang w:val="en-US"/>
        </w:rPr>
      </w:pPr>
      <w:r>
        <w:rPr>
          <w:rFonts w:hint="default" w:ascii="Consolas" w:hAnsi="Consolas" w:cs="Consolas"/>
          <w:b w:val="0"/>
          <w:bCs w:val="0"/>
          <w:i w:val="0"/>
          <w:iCs/>
          <w:sz w:val="24"/>
          <w:szCs w:val="24"/>
          <w:lang w:val="en-US"/>
        </w:rPr>
        <w:t>int bilangan_berpangkat(int a, int b){</w:t>
      </w:r>
    </w:p>
    <w:p>
      <w:pPr>
        <w:tabs>
          <w:tab w:val="left" w:pos="640"/>
        </w:tabs>
        <w:spacing w:line="360" w:lineRule="auto"/>
        <w:jc w:val="both"/>
        <w:rPr>
          <w:rFonts w:hint="default" w:ascii="Consolas" w:hAnsi="Consolas" w:cs="Consolas"/>
          <w:b w:val="0"/>
          <w:bCs w:val="0"/>
          <w:i w:val="0"/>
          <w:iCs/>
          <w:sz w:val="24"/>
          <w:szCs w:val="24"/>
          <w:lang w:val="en-US"/>
        </w:rPr>
      </w:pPr>
      <w:r>
        <w:rPr>
          <w:rFonts w:hint="default" w:ascii="Consolas" w:hAnsi="Consolas" w:cs="Consolas"/>
          <w:b w:val="0"/>
          <w:bCs w:val="0"/>
          <w:i w:val="0"/>
          <w:iCs/>
          <w:sz w:val="24"/>
          <w:szCs w:val="24"/>
          <w:lang w:val="en-US"/>
        </w:rPr>
        <w:tab/>
      </w:r>
      <w:r>
        <w:rPr>
          <w:rFonts w:hint="default" w:ascii="Consolas" w:hAnsi="Consolas" w:cs="Consolas"/>
          <w:b w:val="0"/>
          <w:bCs w:val="0"/>
          <w:i w:val="0"/>
          <w:iCs/>
          <w:sz w:val="24"/>
          <w:szCs w:val="24"/>
          <w:lang w:val="en-US"/>
        </w:rPr>
        <w:t>int hasil a;</w:t>
      </w:r>
    </w:p>
    <w:p>
      <w:pPr>
        <w:tabs>
          <w:tab w:val="left" w:pos="640"/>
        </w:tabs>
        <w:spacing w:line="360" w:lineRule="auto"/>
        <w:jc w:val="both"/>
        <w:rPr>
          <w:rFonts w:hint="default" w:ascii="Consolas" w:hAnsi="Consolas" w:cs="Consolas"/>
          <w:b w:val="0"/>
          <w:bCs w:val="0"/>
          <w:i w:val="0"/>
          <w:iCs/>
          <w:sz w:val="24"/>
          <w:szCs w:val="24"/>
          <w:lang w:val="en-US"/>
        </w:rPr>
      </w:pPr>
      <w:r>
        <w:rPr>
          <w:rFonts w:hint="default" w:ascii="Consolas" w:hAnsi="Consolas" w:cs="Consolas"/>
          <w:b w:val="0"/>
          <w:bCs w:val="0"/>
          <w:i w:val="0"/>
          <w:iCs/>
          <w:sz w:val="24"/>
          <w:szCs w:val="24"/>
          <w:lang w:val="en-US"/>
        </w:rPr>
        <w:tab/>
      </w:r>
    </w:p>
    <w:p>
      <w:pPr>
        <w:tabs>
          <w:tab w:val="left" w:pos="640"/>
        </w:tabs>
        <w:spacing w:line="360" w:lineRule="auto"/>
        <w:jc w:val="both"/>
        <w:rPr>
          <w:rFonts w:hint="default" w:ascii="Consolas" w:hAnsi="Consolas" w:cs="Consolas"/>
          <w:b w:val="0"/>
          <w:bCs w:val="0"/>
          <w:i w:val="0"/>
          <w:iCs/>
          <w:sz w:val="24"/>
          <w:szCs w:val="24"/>
          <w:lang w:val="en-US"/>
        </w:rPr>
      </w:pPr>
      <w:r>
        <w:rPr>
          <w:rFonts w:hint="default" w:ascii="Consolas" w:hAnsi="Consolas" w:cs="Consolas"/>
          <w:b w:val="0"/>
          <w:bCs w:val="0"/>
          <w:i w:val="0"/>
          <w:iCs/>
          <w:sz w:val="24"/>
          <w:szCs w:val="24"/>
          <w:lang w:val="en-US"/>
        </w:rPr>
        <w:t>//Fungsi Looping</w:t>
      </w:r>
    </w:p>
    <w:p>
      <w:pPr>
        <w:tabs>
          <w:tab w:val="left" w:pos="640"/>
        </w:tabs>
        <w:spacing w:line="360" w:lineRule="auto"/>
        <w:jc w:val="both"/>
        <w:rPr>
          <w:rFonts w:hint="default" w:ascii="Consolas" w:hAnsi="Consolas" w:cs="Consolas"/>
          <w:b w:val="0"/>
          <w:bCs w:val="0"/>
          <w:i w:val="0"/>
          <w:iCs/>
          <w:sz w:val="24"/>
          <w:szCs w:val="24"/>
          <w:lang w:val="en-US"/>
        </w:rPr>
      </w:pPr>
      <w:r>
        <w:rPr>
          <w:rFonts w:hint="default" w:ascii="Consolas" w:hAnsi="Consolas" w:cs="Consolas"/>
          <w:b w:val="0"/>
          <w:bCs w:val="0"/>
          <w:i w:val="0"/>
          <w:iCs/>
          <w:sz w:val="24"/>
          <w:szCs w:val="24"/>
          <w:lang w:val="en-US"/>
        </w:rPr>
        <w:tab/>
      </w:r>
      <w:r>
        <w:rPr>
          <w:rFonts w:hint="default" w:ascii="Consolas" w:hAnsi="Consolas" w:cs="Consolas"/>
          <w:b w:val="0"/>
          <w:bCs w:val="0"/>
          <w:i w:val="0"/>
          <w:iCs/>
          <w:sz w:val="24"/>
          <w:szCs w:val="24"/>
          <w:lang w:val="en-US"/>
        </w:rPr>
        <w:t>for(int i = 1; i &lt; b; i++){</w:t>
      </w:r>
    </w:p>
    <w:p>
      <w:pPr>
        <w:tabs>
          <w:tab w:val="left" w:pos="640"/>
          <w:tab w:val="left" w:pos="1280"/>
        </w:tabs>
        <w:spacing w:line="360" w:lineRule="auto"/>
        <w:jc w:val="both"/>
        <w:rPr>
          <w:rFonts w:hint="default" w:ascii="Consolas" w:hAnsi="Consolas" w:cs="Consolas"/>
          <w:b w:val="0"/>
          <w:bCs w:val="0"/>
          <w:i w:val="0"/>
          <w:iCs/>
          <w:sz w:val="24"/>
          <w:szCs w:val="24"/>
          <w:lang w:val="en-US"/>
        </w:rPr>
      </w:pPr>
      <w:r>
        <w:rPr>
          <w:rFonts w:hint="default" w:ascii="Consolas" w:hAnsi="Consolas" w:cs="Consolas"/>
          <w:b w:val="0"/>
          <w:bCs w:val="0"/>
          <w:i w:val="0"/>
          <w:iCs/>
          <w:sz w:val="24"/>
          <w:szCs w:val="24"/>
          <w:lang w:val="en-US"/>
        </w:rPr>
        <w:tab/>
      </w:r>
      <w:r>
        <w:rPr>
          <w:rFonts w:hint="default" w:ascii="Consolas" w:hAnsi="Consolas" w:cs="Consolas"/>
          <w:b w:val="0"/>
          <w:bCs w:val="0"/>
          <w:i w:val="0"/>
          <w:iCs/>
          <w:sz w:val="24"/>
          <w:szCs w:val="24"/>
          <w:lang w:val="en-US"/>
        </w:rPr>
        <w:tab/>
      </w:r>
      <w:r>
        <w:rPr>
          <w:rFonts w:hint="default" w:ascii="Consolas" w:hAnsi="Consolas" w:cs="Consolas"/>
          <w:b w:val="0"/>
          <w:bCs w:val="0"/>
          <w:i w:val="0"/>
          <w:iCs/>
          <w:sz w:val="24"/>
          <w:szCs w:val="24"/>
          <w:lang w:val="en-US"/>
        </w:rPr>
        <w:t>hasil = hasil * a;</w:t>
      </w:r>
    </w:p>
    <w:p>
      <w:pPr>
        <w:tabs>
          <w:tab w:val="left" w:pos="640"/>
        </w:tabs>
        <w:spacing w:line="360" w:lineRule="auto"/>
        <w:jc w:val="both"/>
        <w:rPr>
          <w:rFonts w:hint="default" w:ascii="Consolas" w:hAnsi="Consolas" w:cs="Consolas"/>
          <w:b w:val="0"/>
          <w:bCs w:val="0"/>
          <w:i w:val="0"/>
          <w:iCs/>
          <w:sz w:val="24"/>
          <w:szCs w:val="24"/>
          <w:lang w:val="en-US"/>
        </w:rPr>
      </w:pPr>
      <w:r>
        <w:rPr>
          <w:rFonts w:hint="default" w:ascii="Consolas" w:hAnsi="Consolas" w:cs="Consolas"/>
          <w:b w:val="0"/>
          <w:bCs w:val="0"/>
          <w:i w:val="0"/>
          <w:iCs/>
          <w:sz w:val="24"/>
          <w:szCs w:val="24"/>
          <w:lang w:val="en-US"/>
        </w:rPr>
        <w:t>}</w:t>
      </w:r>
    </w:p>
    <w:p>
      <w:pPr>
        <w:tabs>
          <w:tab w:val="left" w:pos="640"/>
        </w:tabs>
        <w:spacing w:line="360" w:lineRule="auto"/>
        <w:jc w:val="both"/>
        <w:rPr>
          <w:rFonts w:hint="default" w:ascii="Consolas" w:hAnsi="Consolas" w:cs="Consolas"/>
          <w:b w:val="0"/>
          <w:bCs w:val="0"/>
          <w:i w:val="0"/>
          <w:iCs/>
          <w:sz w:val="24"/>
          <w:szCs w:val="24"/>
          <w:lang w:val="en-US"/>
        </w:rPr>
      </w:pPr>
    </w:p>
    <w:p>
      <w:pPr>
        <w:tabs>
          <w:tab w:val="left" w:pos="640"/>
        </w:tabs>
        <w:spacing w:line="360" w:lineRule="auto"/>
        <w:jc w:val="both"/>
        <w:rPr>
          <w:rFonts w:hint="default" w:ascii="Consolas" w:hAnsi="Consolas" w:cs="Consolas"/>
          <w:b w:val="0"/>
          <w:bCs w:val="0"/>
          <w:i w:val="0"/>
          <w:iCs/>
          <w:sz w:val="24"/>
          <w:szCs w:val="24"/>
          <w:lang w:val="en-US"/>
        </w:rPr>
      </w:pPr>
    </w:p>
    <w:p>
      <w:pPr>
        <w:tabs>
          <w:tab w:val="left" w:pos="640"/>
        </w:tabs>
        <w:spacing w:line="360" w:lineRule="auto"/>
        <w:jc w:val="both"/>
        <w:rPr>
          <w:rFonts w:hint="default" w:ascii="Consolas" w:hAnsi="Consolas" w:cs="Consolas"/>
          <w:b w:val="0"/>
          <w:bCs w:val="0"/>
          <w:i w:val="0"/>
          <w:iCs/>
          <w:sz w:val="24"/>
          <w:szCs w:val="24"/>
          <w:lang w:val="en-US"/>
        </w:rPr>
      </w:pPr>
      <w:r>
        <mc:AlternateContent>
          <mc:Choice Requires="wps">
            <w:drawing>
              <wp:anchor distT="0" distB="0" distL="114300" distR="114300" simplePos="0" relativeHeight="251672576" behindDoc="0" locked="0" layoutInCell="1" allowOverlap="1">
                <wp:simplePos x="0" y="0"/>
                <wp:positionH relativeFrom="page">
                  <wp:posOffset>1098550</wp:posOffset>
                </wp:positionH>
                <wp:positionV relativeFrom="paragraph">
                  <wp:posOffset>154940</wp:posOffset>
                </wp:positionV>
                <wp:extent cx="5446395" cy="4632325"/>
                <wp:effectExtent l="4445" t="4445" r="16510" b="11430"/>
                <wp:wrapNone/>
                <wp:docPr id="2" name="Text Box 2"/>
                <wp:cNvGraphicFramePr/>
                <a:graphic xmlns:a="http://schemas.openxmlformats.org/drawingml/2006/main">
                  <a:graphicData uri="http://schemas.microsoft.com/office/word/2010/wordprocessingShape">
                    <wps:wsp>
                      <wps:cNvSpPr txBox="1"/>
                      <wps:spPr>
                        <a:xfrm>
                          <a:off x="0" y="0"/>
                          <a:ext cx="5446395" cy="4632325"/>
                        </a:xfrm>
                        <a:prstGeom prst="rect">
                          <a:avLst/>
                        </a:prstGeom>
                        <a:noFill/>
                        <a:ln w="6097" cap="flat" cmpd="sng">
                          <a:solidFill>
                            <a:srgbClr val="000000"/>
                          </a:solidFill>
                          <a:prstDash val="solid"/>
                          <a:miter/>
                          <a:headEnd type="none" w="med" len="med"/>
                          <a:tailEnd type="none" w="med" len="med"/>
                        </a:ln>
                      </wps:spPr>
                      <wps:txbx>
                        <w:txbxContent>
                          <w:p>
                            <w:pPr>
                              <w:pStyle w:val="15"/>
                              <w:ind w:left="391" w:right="4547" w:firstLine="431"/>
                              <w:rPr>
                                <w:rFonts w:ascii="Courier New"/>
                              </w:rPr>
                            </w:pPr>
                          </w:p>
                        </w:txbxContent>
                      </wps:txbx>
                      <wps:bodyPr lIns="0" tIns="0" rIns="0" bIns="0" upright="1"/>
                    </wps:wsp>
                  </a:graphicData>
                </a:graphic>
              </wp:anchor>
            </w:drawing>
          </mc:Choice>
          <mc:Fallback>
            <w:pict>
              <v:shape id="_x0000_s1026" o:spid="_x0000_s1026" o:spt="202" type="#_x0000_t202" style="position:absolute;left:0pt;margin-left:86.5pt;margin-top:12.2pt;height:364.75pt;width:428.85pt;mso-position-horizontal-relative:page;z-index:251672576;mso-width-relative:page;mso-height-relative:page;" filled="f" stroked="t" coordsize="21600,21600" o:gfxdata="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5se7adgAAAALAQAADwAAAAAAAAABACAAAAAiAAAAZHJz&#10;L2Rvd25yZXYueG1sUEsBAhQAFAAAAAgAh07iQPRKA0kEAgAAMQQAAA4AAAAAAAAAAQAgAAAAJwEA&#10;AGRycy9lMm9Eb2MueG1sUEsFBgAAAAAGAAYAWQEAAJ0FAAAAAA==&#10;">
                <v:fill on="f" focussize="0,0"/>
                <v:stroke weight="0.48007874015748pt" color="#000000" joinstyle="miter"/>
                <v:imagedata o:title=""/>
                <o:lock v:ext="edit" aspectratio="f"/>
                <v:textbox inset="0mm,0mm,0mm,0mm">
                  <w:txbxContent>
                    <w:p>
                      <w:pPr>
                        <w:pStyle w:val="15"/>
                        <w:ind w:left="391" w:right="4547" w:firstLine="431"/>
                        <w:rPr>
                          <w:rFonts w:ascii="Courier New"/>
                        </w:rPr>
                      </w:pPr>
                    </w:p>
                  </w:txbxContent>
                </v:textbox>
              </v:shape>
            </w:pict>
          </mc:Fallback>
        </mc:AlternateContent>
      </w:r>
      <w:r>
        <w:rPr>
          <w:rFonts w:hint="default" w:ascii="Consolas" w:hAnsi="Consolas" w:cs="Consolas"/>
          <w:b w:val="0"/>
          <w:bCs w:val="0"/>
          <w:i w:val="0"/>
          <w:iCs/>
          <w:sz w:val="24"/>
          <w:szCs w:val="24"/>
          <w:lang w:val="en-US"/>
        </w:rPr>
        <w:t xml:space="preserve">     </w:t>
      </w:r>
    </w:p>
    <w:p>
      <w:pPr>
        <w:tabs>
          <w:tab w:val="left" w:pos="640"/>
        </w:tabs>
        <w:spacing w:line="360" w:lineRule="auto"/>
        <w:jc w:val="both"/>
        <w:rPr>
          <w:rFonts w:hint="default" w:ascii="Consolas" w:hAnsi="Consolas" w:cs="Consolas"/>
          <w:b w:val="0"/>
          <w:bCs w:val="0"/>
          <w:i w:val="0"/>
          <w:iCs/>
          <w:sz w:val="24"/>
          <w:szCs w:val="24"/>
          <w:lang w:val="en-US"/>
        </w:rPr>
      </w:pPr>
      <w:r>
        <w:rPr>
          <w:rFonts w:hint="default" w:ascii="Consolas" w:hAnsi="Consolas" w:cs="Consolas"/>
          <w:b w:val="0"/>
          <w:bCs w:val="0"/>
          <w:i w:val="0"/>
          <w:iCs/>
          <w:sz w:val="24"/>
          <w:szCs w:val="24"/>
          <w:lang w:val="en-US"/>
        </w:rPr>
        <w:tab/>
      </w:r>
      <w:r>
        <w:rPr>
          <w:rFonts w:hint="default" w:ascii="Consolas" w:hAnsi="Consolas" w:cs="Consolas"/>
          <w:b w:val="0"/>
          <w:bCs w:val="0"/>
          <w:i w:val="0"/>
          <w:iCs/>
          <w:sz w:val="24"/>
          <w:szCs w:val="24"/>
          <w:lang w:val="en-US"/>
        </w:rPr>
        <w:t>return hasil;</w:t>
      </w:r>
    </w:p>
    <w:p>
      <w:pPr>
        <w:tabs>
          <w:tab w:val="left" w:pos="640"/>
        </w:tabs>
        <w:spacing w:line="360" w:lineRule="auto"/>
        <w:jc w:val="both"/>
        <w:rPr>
          <w:rFonts w:hint="default" w:ascii="Consolas" w:hAnsi="Consolas" w:cs="Consolas"/>
          <w:b w:val="0"/>
          <w:bCs w:val="0"/>
          <w:i w:val="0"/>
          <w:iCs/>
          <w:sz w:val="24"/>
          <w:szCs w:val="24"/>
          <w:lang w:val="en-US"/>
        </w:rPr>
      </w:pPr>
      <w:r>
        <w:rPr>
          <w:rFonts w:hint="default" w:ascii="Consolas" w:hAnsi="Consolas" w:cs="Consolas"/>
          <w:b w:val="0"/>
          <w:bCs w:val="0"/>
          <w:i w:val="0"/>
          <w:iCs/>
          <w:sz w:val="24"/>
          <w:szCs w:val="24"/>
          <w:lang w:val="en-US"/>
        </w:rPr>
        <w:t>}</w:t>
      </w:r>
    </w:p>
    <w:p>
      <w:pPr>
        <w:tabs>
          <w:tab w:val="left" w:pos="640"/>
        </w:tabs>
        <w:spacing w:line="360" w:lineRule="auto"/>
        <w:jc w:val="both"/>
        <w:rPr>
          <w:rFonts w:hint="default" w:ascii="Consolas" w:hAnsi="Consolas" w:cs="Consolas"/>
          <w:b w:val="0"/>
          <w:bCs w:val="0"/>
          <w:i w:val="0"/>
          <w:iCs/>
          <w:sz w:val="24"/>
          <w:szCs w:val="24"/>
          <w:lang w:val="en-US"/>
        </w:rPr>
      </w:pPr>
      <w:r>
        <w:rPr>
          <w:rFonts w:hint="default" w:ascii="Consolas" w:hAnsi="Consolas" w:cs="Consolas"/>
          <w:b w:val="0"/>
          <w:bCs w:val="0"/>
          <w:i w:val="0"/>
          <w:iCs/>
          <w:sz w:val="24"/>
          <w:szCs w:val="24"/>
          <w:lang w:val="en-US"/>
        </w:rPr>
        <w:t>int main(){</w:t>
      </w:r>
    </w:p>
    <w:p>
      <w:pPr>
        <w:tabs>
          <w:tab w:val="left" w:pos="640"/>
        </w:tabs>
        <w:spacing w:line="360" w:lineRule="auto"/>
        <w:jc w:val="both"/>
        <w:rPr>
          <w:rFonts w:hint="default" w:ascii="Consolas" w:hAnsi="Consolas" w:cs="Consolas"/>
          <w:b w:val="0"/>
          <w:bCs w:val="0"/>
          <w:i w:val="0"/>
          <w:iCs/>
          <w:sz w:val="24"/>
          <w:szCs w:val="24"/>
          <w:lang w:val="en-US"/>
        </w:rPr>
      </w:pPr>
      <w:r>
        <w:rPr>
          <w:rFonts w:hint="default" w:ascii="Consolas" w:hAnsi="Consolas" w:cs="Consolas"/>
          <w:b w:val="0"/>
          <w:bCs w:val="0"/>
          <w:i w:val="0"/>
          <w:iCs/>
          <w:sz w:val="24"/>
          <w:szCs w:val="24"/>
          <w:lang w:val="en-US"/>
        </w:rPr>
        <w:tab/>
      </w:r>
      <w:r>
        <w:rPr>
          <w:rFonts w:hint="default" w:ascii="Consolas" w:hAnsi="Consolas" w:cs="Consolas"/>
          <w:b w:val="0"/>
          <w:bCs w:val="0"/>
          <w:i w:val="0"/>
          <w:iCs/>
          <w:sz w:val="24"/>
          <w:szCs w:val="24"/>
          <w:lang w:val="en-US"/>
        </w:rPr>
        <w:t>int a;</w:t>
      </w:r>
    </w:p>
    <w:p>
      <w:pPr>
        <w:tabs>
          <w:tab w:val="left" w:pos="640"/>
        </w:tabs>
        <w:spacing w:line="360" w:lineRule="auto"/>
        <w:jc w:val="both"/>
        <w:rPr>
          <w:rFonts w:hint="default" w:ascii="Consolas" w:hAnsi="Consolas" w:cs="Consolas"/>
          <w:b w:val="0"/>
          <w:bCs w:val="0"/>
          <w:i w:val="0"/>
          <w:iCs/>
          <w:sz w:val="24"/>
          <w:szCs w:val="24"/>
          <w:lang w:val="en-US"/>
        </w:rPr>
      </w:pPr>
      <w:r>
        <w:rPr>
          <w:rFonts w:hint="default" w:ascii="Consolas" w:hAnsi="Consolas" w:cs="Consolas"/>
          <w:b w:val="0"/>
          <w:bCs w:val="0"/>
          <w:i w:val="0"/>
          <w:iCs/>
          <w:sz w:val="24"/>
          <w:szCs w:val="24"/>
          <w:lang w:val="en-US"/>
        </w:rPr>
        <w:tab/>
      </w:r>
      <w:r>
        <w:rPr>
          <w:rFonts w:hint="default" w:ascii="Consolas" w:hAnsi="Consolas" w:cs="Consolas"/>
          <w:b w:val="0"/>
          <w:bCs w:val="0"/>
          <w:i w:val="0"/>
          <w:iCs/>
          <w:sz w:val="24"/>
          <w:szCs w:val="24"/>
          <w:lang w:val="en-US"/>
        </w:rPr>
        <w:t>int b;</w:t>
      </w:r>
    </w:p>
    <w:p>
      <w:pPr>
        <w:tabs>
          <w:tab w:val="left" w:pos="640"/>
        </w:tabs>
        <w:spacing w:line="360" w:lineRule="auto"/>
        <w:jc w:val="both"/>
        <w:rPr>
          <w:rFonts w:hint="default" w:ascii="Consolas" w:hAnsi="Consolas" w:cs="Consolas"/>
          <w:b w:val="0"/>
          <w:bCs w:val="0"/>
          <w:i w:val="0"/>
          <w:iCs/>
          <w:sz w:val="24"/>
          <w:szCs w:val="24"/>
          <w:lang w:val="en-US"/>
        </w:rPr>
      </w:pPr>
    </w:p>
    <w:p>
      <w:pPr>
        <w:tabs>
          <w:tab w:val="left" w:pos="640"/>
        </w:tabs>
        <w:spacing w:line="360" w:lineRule="auto"/>
        <w:jc w:val="both"/>
        <w:rPr>
          <w:rFonts w:hint="default" w:ascii="Consolas" w:hAnsi="Consolas" w:cs="Consolas"/>
          <w:b w:val="0"/>
          <w:bCs w:val="0"/>
          <w:i w:val="0"/>
          <w:iCs/>
          <w:sz w:val="24"/>
          <w:szCs w:val="24"/>
          <w:lang w:val="en-US"/>
        </w:rPr>
      </w:pPr>
      <w:r>
        <w:rPr>
          <w:rFonts w:hint="default" w:ascii="Consolas" w:hAnsi="Consolas" w:cs="Consolas"/>
          <w:b w:val="0"/>
          <w:bCs w:val="0"/>
          <w:i w:val="0"/>
          <w:iCs/>
          <w:sz w:val="24"/>
          <w:szCs w:val="24"/>
          <w:lang w:val="en-US"/>
        </w:rPr>
        <w:t>cout &lt;&lt; “Angka : ”;</w:t>
      </w:r>
    </w:p>
    <w:p>
      <w:pPr>
        <w:tabs>
          <w:tab w:val="left" w:pos="640"/>
        </w:tabs>
        <w:spacing w:line="360" w:lineRule="auto"/>
        <w:jc w:val="both"/>
        <w:rPr>
          <w:rFonts w:hint="default" w:ascii="Consolas" w:hAnsi="Consolas" w:cs="Consolas"/>
          <w:b w:val="0"/>
          <w:bCs w:val="0"/>
          <w:i w:val="0"/>
          <w:iCs/>
          <w:sz w:val="24"/>
          <w:szCs w:val="24"/>
          <w:lang w:val="en-US"/>
        </w:rPr>
      </w:pPr>
      <w:r>
        <w:rPr>
          <w:rFonts w:hint="default" w:ascii="Consolas" w:hAnsi="Consolas" w:cs="Consolas"/>
          <w:b w:val="0"/>
          <w:bCs w:val="0"/>
          <w:i w:val="0"/>
          <w:iCs/>
          <w:sz w:val="24"/>
          <w:szCs w:val="24"/>
          <w:lang w:val="en-US"/>
        </w:rPr>
        <w:t>cin &gt;&gt; a;</w:t>
      </w:r>
    </w:p>
    <w:p>
      <w:pPr>
        <w:tabs>
          <w:tab w:val="left" w:pos="640"/>
        </w:tabs>
        <w:spacing w:line="360" w:lineRule="auto"/>
        <w:jc w:val="both"/>
        <w:rPr>
          <w:rFonts w:hint="default" w:ascii="Consolas" w:hAnsi="Consolas" w:cs="Consolas"/>
          <w:b w:val="0"/>
          <w:bCs w:val="0"/>
          <w:i w:val="0"/>
          <w:iCs/>
          <w:sz w:val="24"/>
          <w:szCs w:val="24"/>
          <w:lang w:val="en-US"/>
        </w:rPr>
      </w:pPr>
      <w:r>
        <w:rPr>
          <w:rFonts w:hint="default" w:ascii="Consolas" w:hAnsi="Consolas" w:cs="Consolas"/>
          <w:b w:val="0"/>
          <w:bCs w:val="0"/>
          <w:i w:val="0"/>
          <w:iCs/>
          <w:sz w:val="24"/>
          <w:szCs w:val="24"/>
          <w:lang w:val="en-US"/>
        </w:rPr>
        <w:t>cout &lt;&lt; “Pangkat : ”;</w:t>
      </w:r>
    </w:p>
    <w:p>
      <w:pPr>
        <w:tabs>
          <w:tab w:val="left" w:pos="640"/>
        </w:tabs>
        <w:spacing w:line="360" w:lineRule="auto"/>
        <w:jc w:val="both"/>
        <w:rPr>
          <w:rFonts w:hint="default" w:ascii="Consolas" w:hAnsi="Consolas" w:cs="Consolas"/>
          <w:b w:val="0"/>
          <w:bCs w:val="0"/>
          <w:i w:val="0"/>
          <w:iCs/>
          <w:sz w:val="24"/>
          <w:szCs w:val="24"/>
          <w:lang w:val="en-US"/>
        </w:rPr>
      </w:pPr>
      <w:r>
        <w:rPr>
          <w:rFonts w:hint="default" w:ascii="Consolas" w:hAnsi="Consolas" w:cs="Consolas"/>
          <w:b w:val="0"/>
          <w:bCs w:val="0"/>
          <w:i w:val="0"/>
          <w:iCs/>
          <w:sz w:val="24"/>
          <w:szCs w:val="24"/>
          <w:lang w:val="en-US"/>
        </w:rPr>
        <w:t>cin &gt;&gt; b;</w:t>
      </w:r>
    </w:p>
    <w:p>
      <w:pPr>
        <w:tabs>
          <w:tab w:val="left" w:pos="640"/>
        </w:tabs>
        <w:spacing w:line="360" w:lineRule="auto"/>
        <w:jc w:val="both"/>
        <w:rPr>
          <w:rFonts w:hint="default" w:ascii="Consolas" w:hAnsi="Consolas" w:cs="Consolas"/>
          <w:b w:val="0"/>
          <w:bCs w:val="0"/>
          <w:i w:val="0"/>
          <w:iCs/>
          <w:sz w:val="24"/>
          <w:szCs w:val="24"/>
          <w:lang w:val="en-US"/>
        </w:rPr>
      </w:pPr>
    </w:p>
    <w:p>
      <w:pPr>
        <w:tabs>
          <w:tab w:val="left" w:pos="640"/>
        </w:tabs>
        <w:spacing w:line="360" w:lineRule="auto"/>
        <w:jc w:val="both"/>
        <w:rPr>
          <w:rFonts w:hint="default" w:ascii="Consolas" w:hAnsi="Consolas" w:cs="Consolas"/>
          <w:b w:val="0"/>
          <w:bCs w:val="0"/>
          <w:i w:val="0"/>
          <w:iCs/>
          <w:sz w:val="24"/>
          <w:szCs w:val="24"/>
          <w:lang w:val="en-US"/>
        </w:rPr>
      </w:pPr>
      <w:r>
        <w:rPr>
          <w:rFonts w:hint="default" w:ascii="Consolas" w:hAnsi="Consolas" w:cs="Consolas"/>
          <w:b w:val="0"/>
          <w:bCs w:val="0"/>
          <w:i w:val="0"/>
          <w:iCs/>
          <w:sz w:val="24"/>
          <w:szCs w:val="24"/>
          <w:lang w:val="en-US"/>
        </w:rPr>
        <w:t>cout &lt;&lt; “Hasil : ” &lt;&lt; bilangan_berpangkat(a,b) &lt;&lt; endl;</w:t>
      </w:r>
    </w:p>
    <w:p>
      <w:pPr>
        <w:tabs>
          <w:tab w:val="left" w:pos="640"/>
        </w:tabs>
        <w:spacing w:line="360" w:lineRule="auto"/>
        <w:jc w:val="both"/>
        <w:rPr>
          <w:rFonts w:hint="default" w:ascii="Consolas" w:hAnsi="Consolas" w:cs="Consolas"/>
          <w:b w:val="0"/>
          <w:bCs w:val="0"/>
          <w:i w:val="0"/>
          <w:iCs/>
          <w:sz w:val="24"/>
          <w:szCs w:val="24"/>
          <w:lang w:val="en-US"/>
        </w:rPr>
      </w:pPr>
      <w:r>
        <w:rPr>
          <w:rFonts w:hint="default" w:ascii="Consolas" w:hAnsi="Consolas" w:cs="Consolas"/>
          <w:b w:val="0"/>
          <w:bCs w:val="0"/>
          <w:i w:val="0"/>
          <w:iCs/>
          <w:sz w:val="24"/>
          <w:szCs w:val="24"/>
          <w:lang w:val="en-US"/>
        </w:rPr>
        <w:tab/>
      </w:r>
    </w:p>
    <w:p>
      <w:pPr>
        <w:tabs>
          <w:tab w:val="left" w:pos="640"/>
        </w:tabs>
        <w:spacing w:line="360" w:lineRule="auto"/>
        <w:jc w:val="both"/>
        <w:rPr>
          <w:rFonts w:hint="default" w:ascii="Consolas" w:hAnsi="Consolas" w:cs="Consolas"/>
          <w:b w:val="0"/>
          <w:bCs w:val="0"/>
          <w:i w:val="0"/>
          <w:iCs/>
          <w:sz w:val="24"/>
          <w:szCs w:val="24"/>
          <w:lang w:val="en-US"/>
        </w:rPr>
      </w:pPr>
      <w:r>
        <w:rPr>
          <w:rFonts w:hint="default" w:ascii="Consolas" w:hAnsi="Consolas" w:cs="Consolas"/>
          <w:b w:val="0"/>
          <w:bCs w:val="0"/>
          <w:i w:val="0"/>
          <w:iCs/>
          <w:sz w:val="24"/>
          <w:szCs w:val="24"/>
          <w:lang w:val="en-US"/>
        </w:rPr>
        <w:tab/>
      </w:r>
      <w:r>
        <w:rPr>
          <w:rFonts w:hint="default" w:ascii="Consolas" w:hAnsi="Consolas" w:cs="Consolas"/>
          <w:b w:val="0"/>
          <w:bCs w:val="0"/>
          <w:i w:val="0"/>
          <w:iCs/>
          <w:sz w:val="24"/>
          <w:szCs w:val="24"/>
          <w:lang w:val="en-US"/>
        </w:rPr>
        <w:t>cin.get();</w:t>
      </w:r>
    </w:p>
    <w:p>
      <w:pPr>
        <w:tabs>
          <w:tab w:val="left" w:pos="640"/>
        </w:tabs>
        <w:spacing w:line="360" w:lineRule="auto"/>
        <w:jc w:val="both"/>
        <w:rPr>
          <w:rFonts w:hint="default" w:ascii="Consolas" w:hAnsi="Consolas" w:cs="Consolas"/>
          <w:b w:val="0"/>
          <w:bCs w:val="0"/>
          <w:i w:val="0"/>
          <w:iCs/>
          <w:sz w:val="24"/>
          <w:szCs w:val="24"/>
          <w:lang w:val="en-US"/>
        </w:rPr>
      </w:pPr>
    </w:p>
    <w:p>
      <w:pPr>
        <w:tabs>
          <w:tab w:val="left" w:pos="640"/>
        </w:tabs>
        <w:spacing w:line="360" w:lineRule="auto"/>
        <w:jc w:val="both"/>
        <w:rPr>
          <w:rFonts w:hint="default" w:ascii="Consolas" w:hAnsi="Consolas" w:cs="Consolas"/>
          <w:b w:val="0"/>
          <w:bCs w:val="0"/>
          <w:i w:val="0"/>
          <w:iCs/>
          <w:sz w:val="24"/>
          <w:szCs w:val="24"/>
          <w:lang w:val="en-US"/>
        </w:rPr>
      </w:pPr>
      <w:r>
        <w:rPr>
          <w:rFonts w:hint="default" w:ascii="Consolas" w:hAnsi="Consolas" w:cs="Consolas"/>
          <w:b w:val="0"/>
          <w:bCs w:val="0"/>
          <w:i w:val="0"/>
          <w:iCs/>
          <w:sz w:val="24"/>
          <w:szCs w:val="24"/>
          <w:lang w:val="en-US"/>
        </w:rPr>
        <w:tab/>
      </w:r>
      <w:r>
        <w:rPr>
          <w:rFonts w:hint="default" w:ascii="Consolas" w:hAnsi="Consolas" w:cs="Consolas"/>
          <w:b w:val="0"/>
          <w:bCs w:val="0"/>
          <w:i w:val="0"/>
          <w:iCs/>
          <w:sz w:val="24"/>
          <w:szCs w:val="24"/>
          <w:lang w:val="en-US"/>
        </w:rPr>
        <w:t>return 0;</w:t>
      </w:r>
    </w:p>
    <w:p>
      <w:pPr>
        <w:tabs>
          <w:tab w:val="left" w:pos="640"/>
        </w:tabs>
        <w:spacing w:line="360" w:lineRule="auto"/>
        <w:jc w:val="both"/>
        <w:rPr>
          <w:rFonts w:hint="default" w:ascii="Consolas" w:hAnsi="Consolas" w:cs="Consolas"/>
          <w:b w:val="0"/>
          <w:bCs w:val="0"/>
          <w:i w:val="0"/>
          <w:iCs/>
          <w:sz w:val="24"/>
          <w:szCs w:val="24"/>
          <w:lang w:val="en-US"/>
        </w:rPr>
      </w:pPr>
      <w:r>
        <w:rPr>
          <w:rFonts w:hint="default" w:ascii="Consolas" w:hAnsi="Consolas" w:cs="Consolas"/>
          <w:b w:val="0"/>
          <w:bCs w:val="0"/>
          <w:i w:val="0"/>
          <w:iCs/>
          <w:sz w:val="24"/>
          <w:szCs w:val="24"/>
          <w:lang w:val="en-US"/>
        </w:rPr>
        <w:t>}</w:t>
      </w:r>
    </w:p>
    <w:p>
      <w:pPr>
        <w:tabs>
          <w:tab w:val="left" w:pos="640"/>
        </w:tabs>
        <w:spacing w:line="360" w:lineRule="auto"/>
        <w:jc w:val="both"/>
        <w:rPr>
          <w:rFonts w:hint="default" w:ascii="Times New Roman" w:hAnsi="Times New Roman" w:cs="Times New Roman"/>
          <w:b w:val="0"/>
          <w:bCs w:val="0"/>
          <w:i w:val="0"/>
          <w:iCs/>
          <w:sz w:val="24"/>
          <w:szCs w:val="24"/>
          <w:lang w:val="en-US"/>
        </w:rPr>
      </w:pPr>
    </w:p>
    <w:p>
      <w:pPr>
        <w:tabs>
          <w:tab w:val="left" w:pos="640"/>
        </w:tabs>
        <w:spacing w:line="360" w:lineRule="auto"/>
        <w:jc w:val="both"/>
        <w:rPr>
          <w:rFonts w:hint="default" w:ascii="Times New Roman" w:hAnsi="Times New Roman" w:cs="Times New Roman"/>
          <w:b w:val="0"/>
          <w:bCs w:val="0"/>
          <w:i w:val="0"/>
          <w:iCs/>
          <w:sz w:val="24"/>
          <w:szCs w:val="24"/>
          <w:lang w:val="en-US"/>
        </w:rPr>
      </w:pPr>
      <w:r>
        <mc:AlternateContent>
          <mc:Choice Requires="wps">
            <w:drawing>
              <wp:anchor distT="0" distB="0" distL="114300" distR="114300" simplePos="0" relativeHeight="251674624" behindDoc="0" locked="0" layoutInCell="1" allowOverlap="1">
                <wp:simplePos x="0" y="0"/>
                <wp:positionH relativeFrom="page">
                  <wp:posOffset>1095375</wp:posOffset>
                </wp:positionH>
                <wp:positionV relativeFrom="paragraph">
                  <wp:posOffset>476250</wp:posOffset>
                </wp:positionV>
                <wp:extent cx="5458460" cy="883285"/>
                <wp:effectExtent l="5080" t="4445" r="22860" b="7620"/>
                <wp:wrapNone/>
                <wp:docPr id="23" name="Text Box 23"/>
                <wp:cNvGraphicFramePr/>
                <a:graphic xmlns:a="http://schemas.openxmlformats.org/drawingml/2006/main">
                  <a:graphicData uri="http://schemas.microsoft.com/office/word/2010/wordprocessingShape">
                    <wps:wsp>
                      <wps:cNvSpPr txBox="1"/>
                      <wps:spPr>
                        <a:xfrm>
                          <a:off x="0" y="0"/>
                          <a:ext cx="5458460" cy="883285"/>
                        </a:xfrm>
                        <a:prstGeom prst="rect">
                          <a:avLst/>
                        </a:prstGeom>
                        <a:noFill/>
                        <a:ln w="6097" cap="flat" cmpd="sng">
                          <a:solidFill>
                            <a:srgbClr val="000000"/>
                          </a:solidFill>
                          <a:prstDash val="solid"/>
                          <a:miter/>
                          <a:headEnd type="none" w="med" len="med"/>
                          <a:tailEnd type="none" w="med" len="med"/>
                        </a:ln>
                      </wps:spPr>
                      <wps:txbx>
                        <w:txbxContent>
                          <w:p>
                            <w:pPr>
                              <w:pStyle w:val="15"/>
                              <w:ind w:left="391" w:right="4547" w:firstLine="431"/>
                              <w:rPr>
                                <w:rFonts w:ascii="Courier New"/>
                              </w:rPr>
                            </w:pPr>
                          </w:p>
                        </w:txbxContent>
                      </wps:txbx>
                      <wps:bodyPr lIns="0" tIns="0" rIns="0" bIns="0" upright="1"/>
                    </wps:wsp>
                  </a:graphicData>
                </a:graphic>
              </wp:anchor>
            </w:drawing>
          </mc:Choice>
          <mc:Fallback>
            <w:pict>
              <v:shape id="_x0000_s1026" o:spid="_x0000_s1026" o:spt="202" type="#_x0000_t202" style="position:absolute;left:0pt;margin-left:86.25pt;margin-top:37.5pt;height:69.55pt;width:429.8pt;mso-position-horizontal-relative:page;z-index:251674624;mso-width-relative:page;mso-height-relative:page;" filled="f" stroked="t" coordsize="21600,21600" o:gfxdata="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AzshkPYAAAACwEAAA8AAAAAAAAAAQAgAAAAIgAAAGRy&#10;cy9kb3ducmV2LnhtbFBLAQIUABQAAAAIAIdO4kCkTJObBQIAADIEAAAOAAAAAAAAAAEAIAAAACcB&#10;AABkcnMvZTJvRG9jLnhtbFBLBQYAAAAABgAGAFkBAACeBQAAAAA=&#10;">
                <v:fill on="f" focussize="0,0"/>
                <v:stroke weight="0.48007874015748pt" color="#000000" joinstyle="miter"/>
                <v:imagedata o:title=""/>
                <o:lock v:ext="edit" aspectratio="f"/>
                <v:textbox inset="0mm,0mm,0mm,0mm">
                  <w:txbxContent>
                    <w:p>
                      <w:pPr>
                        <w:pStyle w:val="15"/>
                        <w:ind w:left="391" w:right="4547" w:firstLine="431"/>
                        <w:rPr>
                          <w:rFonts w:ascii="Courier New"/>
                        </w:rPr>
                      </w:pPr>
                    </w:p>
                  </w:txbxContent>
                </v:textbox>
              </v:shape>
            </w:pict>
          </mc:Fallback>
        </mc:AlternateContent>
      </w:r>
      <w:r>
        <w:rPr>
          <w:rFonts w:hint="default" w:ascii="Times New Roman" w:hAnsi="Times New Roman" w:cs="Times New Roman"/>
          <w:b w:val="0"/>
          <w:bCs w:val="0"/>
          <w:i w:val="0"/>
          <w:iCs/>
          <w:sz w:val="24"/>
          <w:szCs w:val="24"/>
          <w:lang w:val="en-US"/>
        </w:rPr>
        <w:t>Hasil Output Program  :</w:t>
      </w:r>
      <w:r>
        <w:rPr>
          <w:rFonts w:hint="default" w:ascii="Times New Roman" w:hAnsi="Times New Roman" w:cs="Times New Roman"/>
          <w:b/>
          <w:bCs/>
          <w:i w:val="0"/>
          <w:iCs/>
          <w:sz w:val="24"/>
          <w:szCs w:val="24"/>
          <w:lang w:val="en-US"/>
        </w:rPr>
        <w:br w:type="textWrapping"/>
      </w:r>
    </w:p>
    <w:p>
      <w:pPr>
        <w:tabs>
          <w:tab w:val="left" w:pos="640"/>
        </w:tabs>
        <w:spacing w:line="360" w:lineRule="auto"/>
        <w:jc w:val="both"/>
        <w:rPr>
          <w:rFonts w:hint="default" w:ascii="Times New Roman" w:hAnsi="Times New Roman" w:cs="Times New Roman"/>
          <w:b w:val="0"/>
          <w:bCs w:val="0"/>
          <w:i w:val="0"/>
          <w:iCs/>
          <w:sz w:val="24"/>
          <w:szCs w:val="24"/>
          <w:lang w:val="en-US"/>
        </w:rPr>
      </w:pPr>
      <w:r>
        <w:rPr>
          <w:rFonts w:hint="default" w:ascii="Times New Roman" w:hAnsi="Times New Roman" w:cs="Times New Roman"/>
          <w:b w:val="0"/>
          <w:bCs w:val="0"/>
          <w:i w:val="0"/>
          <w:iCs/>
          <w:sz w:val="24"/>
          <w:szCs w:val="24"/>
          <w:lang w:val="en-US"/>
        </w:rPr>
        <w:t>Angka : 3</w:t>
      </w:r>
    </w:p>
    <w:p>
      <w:pPr>
        <w:tabs>
          <w:tab w:val="left" w:pos="640"/>
        </w:tabs>
        <w:spacing w:line="360" w:lineRule="auto"/>
        <w:jc w:val="both"/>
        <w:rPr>
          <w:rFonts w:hint="default" w:ascii="Times New Roman" w:hAnsi="Times New Roman" w:cs="Times New Roman"/>
          <w:b w:val="0"/>
          <w:bCs w:val="0"/>
          <w:i w:val="0"/>
          <w:iCs/>
          <w:sz w:val="24"/>
          <w:szCs w:val="24"/>
          <w:lang w:val="en-US"/>
        </w:rPr>
      </w:pPr>
      <w:r>
        <w:rPr>
          <w:rFonts w:hint="default" w:ascii="Times New Roman" w:hAnsi="Times New Roman" w:cs="Times New Roman"/>
          <w:b w:val="0"/>
          <w:bCs w:val="0"/>
          <w:i w:val="0"/>
          <w:iCs/>
          <w:sz w:val="24"/>
          <w:szCs w:val="24"/>
          <w:lang w:val="en-US"/>
        </w:rPr>
        <w:t>Pangkat : 4</w:t>
      </w:r>
    </w:p>
    <w:p>
      <w:pPr>
        <w:tabs>
          <w:tab w:val="left" w:pos="640"/>
        </w:tabs>
        <w:spacing w:line="360" w:lineRule="auto"/>
        <w:jc w:val="both"/>
        <w:rPr>
          <w:rFonts w:hint="default" w:ascii="Times New Roman" w:hAnsi="Times New Roman" w:cs="Times New Roman"/>
          <w:b w:val="0"/>
          <w:bCs w:val="0"/>
          <w:i w:val="0"/>
          <w:iCs/>
          <w:sz w:val="24"/>
          <w:szCs w:val="24"/>
          <w:lang w:val="en-US"/>
        </w:rPr>
      </w:pPr>
      <w:r>
        <w:rPr>
          <w:rFonts w:hint="default" w:ascii="Times New Roman" w:hAnsi="Times New Roman" w:cs="Times New Roman"/>
          <w:b w:val="0"/>
          <w:bCs w:val="0"/>
          <w:i w:val="0"/>
          <w:iCs/>
          <w:sz w:val="24"/>
          <w:szCs w:val="24"/>
          <w:lang w:val="en-US"/>
        </w:rPr>
        <w:t>Hasil : 81</w:t>
      </w:r>
    </w:p>
    <w:p>
      <w:pPr>
        <w:tabs>
          <w:tab w:val="left" w:pos="640"/>
        </w:tabs>
        <w:spacing w:line="360" w:lineRule="auto"/>
        <w:jc w:val="both"/>
        <w:rPr>
          <w:rFonts w:hint="default" w:ascii="Times New Roman" w:hAnsi="Times New Roman" w:cs="Times New Roman"/>
          <w:b w:val="0"/>
          <w:bCs w:val="0"/>
          <w:i w:val="0"/>
          <w:iCs/>
          <w:sz w:val="24"/>
          <w:szCs w:val="24"/>
          <w:lang w:val="en-US"/>
        </w:rPr>
      </w:pPr>
    </w:p>
    <w:p>
      <w:pPr>
        <w:tabs>
          <w:tab w:val="left" w:pos="640"/>
        </w:tabs>
        <w:spacing w:line="360" w:lineRule="auto"/>
        <w:jc w:val="both"/>
        <w:rPr>
          <w:rFonts w:hint="default" w:ascii="Times New Roman" w:hAnsi="Times New Roman" w:cs="Times New Roman"/>
          <w:b w:val="0"/>
          <w:bCs w:val="0"/>
          <w:i w:val="0"/>
          <w:iCs/>
          <w:sz w:val="24"/>
          <w:szCs w:val="24"/>
          <w:lang w:val="en-US"/>
        </w:rPr>
      </w:pPr>
    </w:p>
    <w:p>
      <w:pPr>
        <w:tabs>
          <w:tab w:val="left" w:pos="640"/>
        </w:tabs>
        <w:spacing w:line="360" w:lineRule="auto"/>
        <w:jc w:val="both"/>
        <w:rPr>
          <w:rFonts w:hint="default" w:ascii="Times New Roman" w:hAnsi="Times New Roman" w:cs="Times New Roman"/>
          <w:b w:val="0"/>
          <w:bCs w:val="0"/>
          <w:i w:val="0"/>
          <w:iCs/>
          <w:sz w:val="24"/>
          <w:szCs w:val="24"/>
          <w:lang w:val="en-US"/>
        </w:rPr>
      </w:pPr>
      <w:r>
        <w:rPr>
          <w:rFonts w:hint="default" w:ascii="Times New Roman" w:hAnsi="Times New Roman" w:cs="Times New Roman"/>
          <w:b w:val="0"/>
          <w:bCs w:val="0"/>
          <w:i w:val="0"/>
          <w:iCs/>
          <w:sz w:val="24"/>
          <w:szCs w:val="24"/>
          <w:lang w:val="en-US"/>
        </w:rPr>
        <w:t>Proses Finite Recursion :</w:t>
      </w:r>
    </w:p>
    <w:p>
      <w:pPr>
        <w:tabs>
          <w:tab w:val="left" w:pos="640"/>
        </w:tabs>
        <w:spacing w:line="360" w:lineRule="auto"/>
        <w:jc w:val="both"/>
        <w:rPr>
          <w:rFonts w:hint="default" w:ascii="Times New Roman" w:hAnsi="Times New Roman" w:cs="Times New Roman"/>
          <w:b w:val="0"/>
          <w:bCs w:val="0"/>
          <w:i w:val="0"/>
          <w:iCs/>
          <w:sz w:val="24"/>
          <w:szCs w:val="24"/>
          <w:lang w:val="en-US"/>
        </w:rPr>
      </w:pPr>
    </w:p>
    <w:p>
      <w:pPr>
        <w:tabs>
          <w:tab w:val="left" w:pos="640"/>
        </w:tabs>
        <w:spacing w:line="360" w:lineRule="auto"/>
        <w:jc w:val="both"/>
        <w:rPr>
          <w:rFonts w:hAnsi="Cambria Math" w:cs="Times New Roman"/>
          <w:bCs w:val="0"/>
          <w:i w:val="0"/>
          <w:iCs/>
          <w:sz w:val="32"/>
          <w:szCs w:val="32"/>
          <w:lang w:val="en-US"/>
        </w:rPr>
      </w:pPr>
      <w:r>
        <w:rPr>
          <w:sz w:val="24"/>
        </w:rPr>
        <mc:AlternateContent>
          <mc:Choice Requires="wps">
            <w:drawing>
              <wp:anchor distT="0" distB="0" distL="114300" distR="114300" simplePos="0" relativeHeight="251666432" behindDoc="0" locked="0" layoutInCell="1" allowOverlap="1">
                <wp:simplePos x="0" y="0"/>
                <wp:positionH relativeFrom="column">
                  <wp:posOffset>1029335</wp:posOffset>
                </wp:positionH>
                <wp:positionV relativeFrom="paragraph">
                  <wp:posOffset>310515</wp:posOffset>
                </wp:positionV>
                <wp:extent cx="1162685" cy="565150"/>
                <wp:effectExtent l="46990" t="0" r="9525" b="6350"/>
                <wp:wrapNone/>
                <wp:docPr id="20" name="Curved Connector 20"/>
                <wp:cNvGraphicFramePr/>
                <a:graphic xmlns:a="http://schemas.openxmlformats.org/drawingml/2006/main">
                  <a:graphicData uri="http://schemas.microsoft.com/office/word/2010/wordprocessingShape">
                    <wps:wsp>
                      <wps:cNvCnPr>
                        <a:stCxn id="19" idx="2"/>
                        <a:endCxn id="4" idx="4"/>
                      </wps:cNvCnPr>
                      <wps:spPr>
                        <a:xfrm rot="10800000">
                          <a:off x="2172335" y="8398510"/>
                          <a:ext cx="1162685" cy="565150"/>
                        </a:xfrm>
                        <a:prstGeom prst="curvedConnector2">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7" type="#_x0000_t37" style="position:absolute;left:0pt;margin-left:81.05pt;margin-top:24.45pt;height:44.5pt;width:91.55pt;rotation:11796480f;z-index:251666432;mso-width-relative:page;mso-height-relative:page;" filled="f" stroked="t" coordsize="21600,21600" o:gfxdata="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aSDHLdoAAAAKAQAADwAAAAAAAAABACAAAAAiAAAAZHJzL2Rvd25yZXYueG1sUEsBAhQAFAAAAAgA&#10;h07iQCfNOIIjAgAATAQAAA4AAAAAAAAAAQAgAAAAKQEAAGRycy9lMm9Eb2MueG1sUEsFBgAAAAAG&#10;AAYAWQEAAL4FA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158115</wp:posOffset>
                </wp:positionH>
                <wp:positionV relativeFrom="paragraph">
                  <wp:posOffset>-55880</wp:posOffset>
                </wp:positionV>
                <wp:extent cx="323850" cy="885825"/>
                <wp:effectExtent l="0" t="146050" r="0" b="158750"/>
                <wp:wrapNone/>
                <wp:docPr id="9" name="Oval 9"/>
                <wp:cNvGraphicFramePr/>
                <a:graphic xmlns:a="http://schemas.openxmlformats.org/drawingml/2006/main">
                  <a:graphicData uri="http://schemas.microsoft.com/office/word/2010/wordprocessingShape">
                    <wps:wsp>
                      <wps:cNvSpPr/>
                      <wps:spPr>
                        <a:xfrm rot="18480000">
                          <a:off x="0" y="0"/>
                          <a:ext cx="323850" cy="8858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45pt;margin-top:-4.4pt;height:69.75pt;width:25.5pt;rotation:-3407872f;z-index:251664384;v-text-anchor:middle;mso-width-relative:page;mso-height-relative:page;" filled="f" stroked="t" coordsize="21600,21600" o:gfxdata="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G6byzjWAAAACAEAAA8AAAAAAAAAAQAgAAAAIgAAAGRycy9kb3ducmV2LnhtbFBLAQIUABQA&#10;AAAIAIdO4kAAyWLfZAIAANoEAAAOAAAAAAAAAAEAIAAAACUBAABkcnMvZTJvRG9jLnhtbFBLBQYA&#10;AAAABgAGAFkBAAD7BQAAAAA=&#10;">
                <v:fill on="f" focussize="0,0"/>
                <v:stroke weight="1pt" color="#000000 [3213]" miterlimit="8" joinstyle="miter"/>
                <v:imagedata o:title=""/>
                <o:lock v:ext="edit" aspectratio="f"/>
              </v:shape>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556260</wp:posOffset>
                </wp:positionH>
                <wp:positionV relativeFrom="paragraph">
                  <wp:posOffset>-92075</wp:posOffset>
                </wp:positionV>
                <wp:extent cx="323850" cy="885825"/>
                <wp:effectExtent l="0" t="146050" r="0" b="158750"/>
                <wp:wrapNone/>
                <wp:docPr id="7" name="Oval 7"/>
                <wp:cNvGraphicFramePr/>
                <a:graphic xmlns:a="http://schemas.openxmlformats.org/drawingml/2006/main">
                  <a:graphicData uri="http://schemas.microsoft.com/office/word/2010/wordprocessingShape">
                    <wps:wsp>
                      <wps:cNvSpPr/>
                      <wps:spPr>
                        <a:xfrm rot="18480000">
                          <a:off x="1520825" y="8091805"/>
                          <a:ext cx="323850" cy="8858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3.8pt;margin-top:-7.25pt;height:69.75pt;width:25.5pt;rotation:-3407872f;z-index:251663360;v-text-anchor:middle;mso-width-relative:page;mso-height-relative:page;" filled="f" stroked="t" coordsize="21600,21600" o:gfxdata="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pfo8YNgAAAAKAQAADwAAAAAAAAABACAAAAAiAAAAZHJzL2Rvd25y&#10;ZXYueG1sUEsBAhQAFAAAAAgAh07iQKzo0h1wAgAA5gQAAA4AAAAAAAAAAQAgAAAAJwEAAGRycy9l&#10;Mm9Eb2MueG1sUEsFBgAAAAAGAAYAWQEAAAkGAAAAAA==&#10;">
                <v:fill on="f" focussize="0,0"/>
                <v:stroke weight="1pt" color="#000000 [3213]" miterlimit="8" joinstyle="miter"/>
                <v:imagedata o:title=""/>
                <o:lock v:ext="edit" aspectratio="f"/>
              </v:shape>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727710</wp:posOffset>
                </wp:positionH>
                <wp:positionV relativeFrom="paragraph">
                  <wp:posOffset>45720</wp:posOffset>
                </wp:positionV>
                <wp:extent cx="603250" cy="264795"/>
                <wp:effectExtent l="6350" t="6350" r="19050" b="14605"/>
                <wp:wrapNone/>
                <wp:docPr id="4" name="Oval 4"/>
                <wp:cNvGraphicFramePr/>
                <a:graphic xmlns:a="http://schemas.openxmlformats.org/drawingml/2006/main">
                  <a:graphicData uri="http://schemas.microsoft.com/office/word/2010/wordprocessingShape">
                    <wps:wsp>
                      <wps:cNvSpPr/>
                      <wps:spPr>
                        <a:xfrm>
                          <a:off x="1542415" y="8143875"/>
                          <a:ext cx="603250" cy="264795"/>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7.3pt;margin-top:3.6pt;height:20.85pt;width:47.5pt;z-index:251662336;v-text-anchor:middle;mso-width-relative:page;mso-height-relative:page;" filled="f" stroked="t" coordsize="21600,21600" o:gfxdata="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0L/2/9YAAAAIAQAADwAAAAAAAAABACAAAAAiAAAAZHJzL2Rvd25yZXYueG1sUEsB&#10;AhQAFAAAAAgAh07iQIjZu5hpAgAA1wQAAA4AAAAAAAAAAQAgAAAAJQEAAGRycy9lMm9Eb2MueG1s&#10;UEsFBgAAAAAGAAYAWQEAAAAGAAAAAA==&#10;">
                <v:fill on="f" focussize="0,0"/>
                <v:stroke weight="1pt" color="#000000 [3213]" miterlimit="8" joinstyle="miter"/>
                <v:imagedata o:title=""/>
                <o:lock v:ext="edit" aspectratio="f"/>
              </v:shape>
            </w:pict>
          </mc:Fallback>
        </mc:AlternateContent>
      </w:r>
      <w:r>
        <w:rPr>
          <w:rFonts w:hint="default" w:ascii="Times New Roman" w:hAnsi="Times New Roman" w:cs="Times New Roman"/>
          <w:b w:val="0"/>
          <w:bCs w:val="0"/>
          <w:i w:val="0"/>
          <w:iCs/>
          <w:sz w:val="24"/>
          <w:szCs w:val="24"/>
          <w:lang w:val="en-US"/>
        </w:rPr>
        <w:t xml:space="preserve"> </w:t>
      </w:r>
      <m:oMath>
        <m:groupChr>
          <m:groupChrPr>
            <m:chr m:val="⏞"/>
            <m:pos m:val="top"/>
            <m:vertJc m:val="bot"/>
            <m:ctrlPr>
              <w:rPr>
                <w:rFonts w:ascii="Cambria Math" w:hAnsi="Cambria Math" w:cs="Times New Roman"/>
                <w:bCs w:val="0"/>
                <w:i/>
                <w:iCs/>
                <w:sz w:val="32"/>
                <w:szCs w:val="32"/>
                <w:lang w:val="en-US"/>
              </w:rPr>
            </m:ctrlPr>
          </m:groupChrPr>
          <m:e>
            <m:r>
              <m:rPr/>
              <w:rPr>
                <w:rFonts w:hint="default" w:ascii="Cambria Math" w:hAnsi="Cambria Math" w:cs="Times New Roman"/>
                <w:sz w:val="32"/>
                <w:szCs w:val="32"/>
                <w:lang w:val="en-US"/>
              </w:rPr>
              <m:t>3</m:t>
            </m:r>
            <m:r>
              <m:rPr/>
              <w:rPr>
                <w:rFonts w:ascii="Cambria Math" w:hAnsi="Cambria Math" w:cs="Times New Roman"/>
                <w:sz w:val="32"/>
                <w:szCs w:val="32"/>
                <w:lang w:val="en-US"/>
              </w:rPr>
              <m:t>×</m:t>
            </m:r>
            <m:r>
              <m:rPr/>
              <w:rPr>
                <w:rFonts w:hint="default" w:ascii="Cambria Math" w:hAnsi="Cambria Math" w:cs="Times New Roman"/>
                <w:sz w:val="32"/>
                <w:szCs w:val="32"/>
                <w:lang w:val="en-US"/>
              </w:rPr>
              <m:t xml:space="preserve">3 </m:t>
            </m:r>
            <m:r>
              <m:rPr/>
              <w:rPr>
                <w:rFonts w:ascii="Cambria Math" w:hAnsi="Cambria Math" w:cs="Times New Roman"/>
                <w:sz w:val="32"/>
                <w:szCs w:val="32"/>
                <w:lang w:val="en-US"/>
              </w:rPr>
              <m:t>×</m:t>
            </m:r>
            <m:r>
              <m:rPr/>
              <w:rPr>
                <w:rFonts w:hint="default" w:ascii="Cambria Math" w:hAnsi="Cambria Math" w:cs="Times New Roman"/>
                <w:sz w:val="32"/>
                <w:szCs w:val="32"/>
                <w:lang w:val="en-US"/>
              </w:rPr>
              <m:t>3</m:t>
            </m:r>
            <m:r>
              <m:rPr/>
              <w:rPr>
                <w:rFonts w:ascii="Cambria Math" w:hAnsi="Cambria Math" w:cs="Times New Roman"/>
                <w:sz w:val="32"/>
                <w:szCs w:val="32"/>
                <w:lang w:val="en-US"/>
              </w:rPr>
              <m:t>×</m:t>
            </m:r>
            <m:r>
              <m:rPr/>
              <w:rPr>
                <w:rFonts w:hint="default" w:ascii="Cambria Math" w:hAnsi="Cambria Math" w:cs="Times New Roman"/>
                <w:sz w:val="32"/>
                <w:szCs w:val="32"/>
                <w:lang w:val="en-US"/>
              </w:rPr>
              <m:t>3</m:t>
            </m:r>
            <m:ctrlPr>
              <w:rPr>
                <w:rFonts w:ascii="Cambria Math" w:hAnsi="Cambria Math" w:cs="Times New Roman"/>
                <w:bCs w:val="0"/>
                <w:i/>
                <w:iCs/>
                <w:sz w:val="32"/>
                <w:szCs w:val="32"/>
                <w:lang w:val="en-US"/>
              </w:rPr>
            </m:ctrlPr>
          </m:e>
        </m:groupChr>
      </m:oMath>
    </w:p>
    <w:p>
      <w:pPr>
        <w:numPr>
          <w:ilvl w:val="0"/>
          <w:numId w:val="11"/>
        </w:numPr>
        <w:tabs>
          <w:tab w:val="left" w:pos="640"/>
        </w:tabs>
        <w:spacing w:line="360" w:lineRule="auto"/>
        <w:jc w:val="both"/>
        <w:rPr>
          <w:rFonts w:hint="default" w:hAnsi="Cambria Math" w:cs="Times New Roman"/>
          <w:bCs w:val="0"/>
          <w:i w:val="0"/>
          <w:iCs/>
          <w:sz w:val="32"/>
          <w:szCs w:val="32"/>
          <w:lang w:val="en-US" w:eastAsia="zh-CN" w:bidi="ar-SA"/>
        </w:rPr>
      </w:pPr>
      <w:r>
        <w:rPr>
          <w:sz w:val="24"/>
        </w:rPr>
        <mc:AlternateContent>
          <mc:Choice Requires="wps">
            <w:drawing>
              <wp:anchor distT="0" distB="0" distL="114300" distR="114300" simplePos="0" relativeHeight="251665408" behindDoc="0" locked="0" layoutInCell="1" allowOverlap="1">
                <wp:simplePos x="0" y="0"/>
                <wp:positionH relativeFrom="column">
                  <wp:posOffset>2192020</wp:posOffset>
                </wp:positionH>
                <wp:positionV relativeFrom="paragraph">
                  <wp:posOffset>314325</wp:posOffset>
                </wp:positionV>
                <wp:extent cx="677545" cy="296545"/>
                <wp:effectExtent l="6350" t="6350" r="20955" b="20955"/>
                <wp:wrapNone/>
                <wp:docPr id="19" name="Oval 19"/>
                <wp:cNvGraphicFramePr/>
                <a:graphic xmlns:a="http://schemas.openxmlformats.org/drawingml/2006/main">
                  <a:graphicData uri="http://schemas.microsoft.com/office/word/2010/wordprocessingShape">
                    <wps:wsp>
                      <wps:cNvSpPr/>
                      <wps:spPr>
                        <a:xfrm>
                          <a:off x="0" y="0"/>
                          <a:ext cx="677545" cy="296545"/>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72.6pt;margin-top:24.75pt;height:23.35pt;width:53.35pt;z-index:251665408;v-text-anchor:middle;mso-width-relative:page;mso-height-relative:page;" filled="f" stroked="t" coordsize="21600,21600" o:gfxdata="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CCH8&#10;3dgAAAAJAQAADwAAAAAAAAABACAAAAAiAAAAZHJzL2Rvd25yZXYueG1sUEsBAhQAFAAAAAgAh07i&#10;QPUT95RbAgAAzQQAAA4AAAAAAAAAAQAgAAAAJwEAAGRycy9lMm9Eb2MueG1sUEsFBgAAAAAGAAYA&#10;WQEAAPQFAAAAAA==&#10;">
                <v:fill on="f" focussize="0,0"/>
                <v:stroke weight="1pt" color="#000000 [3213]" miterlimit="8" joinstyle="miter"/>
                <v:imagedata o:title=""/>
                <o:lock v:ext="edit" aspectratio="f"/>
              </v:shape>
            </w:pict>
          </mc:Fallback>
        </mc:AlternateContent>
      </w:r>
      <w:r>
        <w:rPr>
          <w:rFonts w:hint="default" w:hAnsi="Cambria Math" w:cs="Times New Roman"/>
          <w:bCs w:val="0"/>
          <w:i w:val="0"/>
          <w:iCs/>
          <w:sz w:val="32"/>
          <w:szCs w:val="32"/>
          <w:lang w:val="en-US" w:eastAsia="zh-CN" w:bidi="ar-SA"/>
        </w:rPr>
        <w:tab/>
      </w:r>
      <m:oMath>
        <m:r>
          <m:rPr>
            <m:sty m:val="p"/>
          </m:rPr>
          <w:rPr>
            <w:rFonts w:hint="default" w:ascii="Cambria Math" w:hAnsi="Cambria Math" w:cs="Times New Roman"/>
            <w:sz w:val="32"/>
            <w:szCs w:val="32"/>
            <w:lang w:val="en-US" w:eastAsia="zh-CN" w:bidi="ar-SA"/>
          </w:rPr>
          <m:t>27</m:t>
        </m:r>
      </m:oMath>
      <w:r>
        <w:rPr>
          <w:rFonts w:hint="default" w:hAnsi="Cambria Math" w:cs="Times New Roman"/>
          <w:bCs w:val="0"/>
          <w:i w:val="0"/>
          <w:iCs/>
          <w:sz w:val="32"/>
          <w:szCs w:val="32"/>
          <w:lang w:val="en-US" w:eastAsia="zh-CN" w:bidi="ar-SA"/>
        </w:rPr>
        <w:tab/>
      </w:r>
      <m:oMath>
        <m:r>
          <m:rPr>
            <m:sty m:val="p"/>
          </m:rPr>
          <w:rPr>
            <w:rFonts w:hint="default" w:ascii="Cambria Math" w:hAnsi="Cambria Math" w:cs="Times New Roman"/>
            <w:sz w:val="32"/>
            <w:szCs w:val="32"/>
            <w:lang w:val="en-US" w:eastAsia="zh-CN" w:bidi="ar-SA"/>
          </w:rPr>
          <m:t>9</m:t>
        </m:r>
      </m:oMath>
      <w:r>
        <w:rPr>
          <w:rFonts w:hint="default" w:hAnsi="Cambria Math" w:cs="Times New Roman"/>
          <w:bCs w:val="0"/>
          <w:i w:val="0"/>
          <w:iCs/>
          <w:sz w:val="32"/>
          <w:szCs w:val="32"/>
          <w:lang w:val="en-US" w:eastAsia="zh-CN" w:bidi="ar-SA"/>
        </w:rPr>
        <w:tab/>
      </w:r>
      <w:r>
        <w:rPr>
          <w:rFonts w:hint="default" w:hAnsi="Cambria Math" w:cs="Times New Roman"/>
          <w:bCs w:val="0"/>
          <w:i w:val="0"/>
          <w:iCs/>
          <w:sz w:val="32"/>
          <w:szCs w:val="32"/>
          <w:lang w:val="en-US" w:eastAsia="zh-CN" w:bidi="ar-SA"/>
        </w:rPr>
        <w:tab/>
      </w:r>
    </w:p>
    <w:p>
      <w:pPr>
        <w:numPr>
          <w:ilvl w:val="0"/>
          <w:numId w:val="0"/>
        </w:numPr>
        <w:tabs>
          <w:tab w:val="left" w:pos="640"/>
        </w:tabs>
        <w:spacing w:line="360" w:lineRule="auto"/>
        <w:jc w:val="both"/>
        <w:rPr>
          <w:rFonts w:hint="default" w:ascii="Times New Roman" w:hAnsi="Times New Roman" w:cs="Times New Roman"/>
          <w:bCs w:val="0"/>
          <w:i w:val="0"/>
          <w:iCs/>
          <w:sz w:val="28"/>
          <w:szCs w:val="28"/>
          <w:lang w:val="en-US" w:eastAsia="zh-CN" w:bidi="ar-SA"/>
        </w:rPr>
      </w:pPr>
      <w:r>
        <w:rPr>
          <w:rFonts w:hint="default" w:hAnsi="Cambria Math" w:cs="Times New Roman"/>
          <w:bCs w:val="0"/>
          <w:i w:val="0"/>
          <w:iCs/>
          <w:sz w:val="32"/>
          <w:szCs w:val="32"/>
          <w:lang w:val="en-US" w:eastAsia="zh-CN" w:bidi="ar-SA"/>
        </w:rPr>
        <w:tab/>
      </w:r>
      <w:r>
        <w:rPr>
          <w:rFonts w:hint="default" w:hAnsi="Cambria Math" w:cs="Times New Roman"/>
          <w:bCs w:val="0"/>
          <w:i w:val="0"/>
          <w:iCs/>
          <w:sz w:val="32"/>
          <w:szCs w:val="32"/>
          <w:lang w:val="en-US" w:eastAsia="zh-CN" w:bidi="ar-SA"/>
        </w:rPr>
        <w:tab/>
      </w:r>
      <w:r>
        <w:rPr>
          <w:rFonts w:hint="default" w:hAnsi="Cambria Math" w:cs="Times New Roman"/>
          <w:bCs w:val="0"/>
          <w:i w:val="0"/>
          <w:iCs/>
          <w:sz w:val="32"/>
          <w:szCs w:val="32"/>
          <w:lang w:val="en-US" w:eastAsia="zh-CN" w:bidi="ar-SA"/>
        </w:rPr>
        <w:tab/>
      </w:r>
      <w:r>
        <w:rPr>
          <w:rFonts w:hint="default" w:hAnsi="Cambria Math" w:cs="Times New Roman"/>
          <w:bCs w:val="0"/>
          <w:i w:val="0"/>
          <w:iCs/>
          <w:sz w:val="32"/>
          <w:szCs w:val="32"/>
          <w:lang w:val="en-US" w:eastAsia="zh-CN" w:bidi="ar-SA"/>
        </w:rPr>
        <w:tab/>
      </w:r>
      <w:r>
        <w:rPr>
          <w:rFonts w:hint="default" w:hAnsi="Cambria Math" w:cs="Times New Roman"/>
          <w:bCs w:val="0"/>
          <w:i w:val="0"/>
          <w:iCs/>
          <w:sz w:val="32"/>
          <w:szCs w:val="32"/>
          <w:lang w:val="en-US" w:eastAsia="zh-CN" w:bidi="ar-SA"/>
        </w:rPr>
        <w:tab/>
      </w:r>
      <w:r>
        <w:rPr>
          <w:rFonts w:hint="default" w:hAnsi="Cambria Math" w:cs="Times New Roman"/>
          <w:bCs w:val="0"/>
          <w:i w:val="0"/>
          <w:iCs/>
          <w:sz w:val="32"/>
          <w:szCs w:val="32"/>
          <w:lang w:val="en-US" w:eastAsia="zh-CN" w:bidi="ar-SA"/>
        </w:rPr>
        <w:tab/>
      </w:r>
      <w:r>
        <w:rPr>
          <w:rFonts w:hint="default" w:ascii="Times New Roman" w:hAnsi="Times New Roman" w:cs="Times New Roman"/>
          <w:bCs w:val="0"/>
          <w:i w:val="0"/>
          <w:iCs/>
          <w:sz w:val="28"/>
          <w:szCs w:val="28"/>
          <w:lang w:val="en-US" w:eastAsia="zh-CN" w:bidi="ar-SA"/>
        </w:rPr>
        <w:t>Return</w:t>
      </w:r>
    </w:p>
    <w:p>
      <w:pPr>
        <w:numPr>
          <w:ilvl w:val="0"/>
          <w:numId w:val="0"/>
        </w:numPr>
        <w:tabs>
          <w:tab w:val="left" w:pos="640"/>
        </w:tabs>
        <w:spacing w:line="360" w:lineRule="auto"/>
        <w:jc w:val="both"/>
        <w:rPr>
          <w:rFonts w:hint="default" w:ascii="Times New Roman" w:hAnsi="Times New Roman" w:cs="Times New Roman"/>
          <w:bCs w:val="0"/>
          <w:i w:val="0"/>
          <w:iCs/>
          <w:sz w:val="28"/>
          <w:szCs w:val="28"/>
          <w:lang w:val="en-US" w:eastAsia="zh-CN" w:bidi="ar-SA"/>
        </w:rPr>
      </w:pPr>
    </w:p>
    <w:p>
      <w:pPr>
        <w:tabs>
          <w:tab w:val="left" w:pos="640"/>
        </w:tabs>
        <w:spacing w:line="360" w:lineRule="auto"/>
        <w:jc w:val="both"/>
        <w:rPr>
          <w:rFonts w:hint="default" w:ascii="Times New Roman" w:hAnsi="Times New Roman" w:cs="Times New Roman"/>
          <w:bCs w:val="0"/>
          <w:i w:val="0"/>
          <w:iCs/>
          <w:sz w:val="24"/>
          <w:szCs w:val="24"/>
          <w:lang w:val="en-US" w:eastAsia="zh-CN" w:bidi="ar-SA"/>
        </w:rPr>
      </w:pPr>
      <w:r>
        <w:rPr>
          <w:rFonts w:hint="default" w:ascii="Times New Roman" w:hAnsi="Times New Roman" w:cs="Times New Roman"/>
          <w:b w:val="0"/>
          <w:bCs w:val="0"/>
          <w:i w:val="0"/>
          <w:iCs/>
          <w:sz w:val="24"/>
          <w:szCs w:val="24"/>
          <w:lang w:val="en-US"/>
        </w:rPr>
        <w:t>Proses Finite Recursion :</w:t>
      </w:r>
    </w:p>
    <w:p>
      <w:pPr>
        <w:numPr>
          <w:ilvl w:val="0"/>
          <w:numId w:val="0"/>
        </w:numPr>
        <w:tabs>
          <w:tab w:val="left" w:pos="640"/>
        </w:tabs>
        <w:spacing w:line="360" w:lineRule="auto"/>
        <w:jc w:val="both"/>
        <w:rPr>
          <w:rFonts w:hint="default" w:ascii="Times New Roman" w:hAnsi="Times New Roman" w:cs="Times New Roman"/>
          <w:bCs w:val="0"/>
          <w:i w:val="0"/>
          <w:iCs/>
          <w:sz w:val="24"/>
          <w:szCs w:val="24"/>
          <w:lang w:val="en-US" w:eastAsia="zh-CN" w:bidi="ar-SA"/>
        </w:rPr>
      </w:pPr>
      <w:r>
        <w:rPr>
          <w:rFonts w:hint="default" w:ascii="Times New Roman" w:hAnsi="Times New Roman" w:cs="Times New Roman"/>
          <w:bCs w:val="0"/>
          <w:i w:val="0"/>
          <w:iCs/>
          <w:sz w:val="24"/>
          <w:szCs w:val="24"/>
          <w:lang w:val="en-US" w:eastAsia="zh-CN" w:bidi="ar-SA"/>
        </w:rPr>
        <w:t>Pangkat (3, 4) = (a, b)</w:t>
      </w:r>
    </w:p>
    <w:p>
      <w:pPr>
        <w:numPr>
          <w:ilvl w:val="0"/>
          <w:numId w:val="0"/>
        </w:numPr>
        <w:tabs>
          <w:tab w:val="left" w:pos="640"/>
        </w:tabs>
        <w:spacing w:line="360" w:lineRule="auto"/>
        <w:jc w:val="both"/>
        <w:rPr>
          <w:rFonts w:hint="default" w:ascii="Times New Roman" w:hAnsi="Times New Roman" w:cs="Times New Roman"/>
          <w:bCs w:val="0"/>
          <w:i w:val="0"/>
          <w:iCs/>
          <w:sz w:val="24"/>
          <w:szCs w:val="24"/>
          <w:lang w:val="en-US" w:eastAsia="zh-CN" w:bidi="ar-SA"/>
        </w:rPr>
      </w:pPr>
      <w:r>
        <w:rPr>
          <w:sz w:val="24"/>
        </w:rPr>
        <mc:AlternateContent>
          <mc:Choice Requires="wps">
            <w:drawing>
              <wp:anchor distT="0" distB="0" distL="114300" distR="114300" simplePos="0" relativeHeight="251659264" behindDoc="0" locked="0" layoutInCell="1" allowOverlap="1">
                <wp:simplePos x="0" y="0"/>
                <wp:positionH relativeFrom="column">
                  <wp:posOffset>619125</wp:posOffset>
                </wp:positionH>
                <wp:positionV relativeFrom="paragraph">
                  <wp:posOffset>168275</wp:posOffset>
                </wp:positionV>
                <wp:extent cx="1022350" cy="619125"/>
                <wp:effectExtent l="9525" t="9525" r="15875" b="19050"/>
                <wp:wrapNone/>
                <wp:docPr id="8" name="Rectangles 8"/>
                <wp:cNvGraphicFramePr/>
                <a:graphic xmlns:a="http://schemas.openxmlformats.org/drawingml/2006/main">
                  <a:graphicData uri="http://schemas.microsoft.com/office/word/2010/wordprocessingShape">
                    <wps:wsp>
                      <wps:cNvSpPr/>
                      <wps:spPr>
                        <a:xfrm>
                          <a:off x="1738630" y="1440180"/>
                          <a:ext cx="1022350" cy="619125"/>
                        </a:xfrm>
                        <a:prstGeom prst="rect">
                          <a:avLst/>
                        </a:prstGeom>
                        <a:ln w="19050"/>
                      </wps:spPr>
                      <wps:style>
                        <a:lnRef idx="2">
                          <a:schemeClr val="dk1"/>
                        </a:lnRef>
                        <a:fillRef idx="1">
                          <a:schemeClr val="lt1"/>
                        </a:fillRef>
                        <a:effectRef idx="0">
                          <a:schemeClr val="dk1"/>
                        </a:effectRef>
                        <a:fontRef idx="minor">
                          <a:schemeClr val="dk1"/>
                        </a:fontRef>
                      </wps:style>
                      <wps:txbx>
                        <w:txbxContent>
                          <w:p>
                            <w:pPr>
                              <w:jc w:val="left"/>
                              <w:rPr>
                                <w:rFonts w:hint="default" w:ascii="Times New Roman" w:hAnsi="Times New Roman" w:cs="Times New Roman"/>
                                <w:b w:val="0"/>
                                <w:bCs w:val="0"/>
                                <w:sz w:val="20"/>
                                <w:szCs w:val="20"/>
                                <w:lang w:val="en-US"/>
                              </w:rPr>
                            </w:pPr>
                          </w:p>
                          <w:p>
                            <w:pPr>
                              <w:jc w:val="left"/>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3x</w:t>
                            </w:r>
                          </w:p>
                          <w:p>
                            <w:pPr>
                              <w:jc w:val="left"/>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Pangkat </w:t>
                            </w:r>
                            <w:r>
                              <w:rPr>
                                <w:rFonts w:hint="default" w:ascii="Times New Roman" w:hAnsi="Times New Roman" w:cs="Times New Roman"/>
                                <w:b w:val="0"/>
                                <w:bCs w:val="0"/>
                                <w:sz w:val="20"/>
                                <w:szCs w:val="20"/>
                                <w:lang w:val="en-US"/>
                              </w:rPr>
                              <w:tab/>
                            </w:r>
                            <w:r>
                              <w:rPr>
                                <w:rFonts w:hint="default" w:ascii="Times New Roman" w:hAnsi="Times New Roman" w:cs="Times New Roman"/>
                                <w:b w:val="0"/>
                                <w:bCs w:val="0"/>
                                <w:sz w:val="20"/>
                                <w:szCs w:val="20"/>
                                <w:lang w:val="en-US"/>
                              </w:rPr>
                              <w:t>(3,3)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8.75pt;margin-top:13.25pt;height:48.75pt;width:80.5pt;z-index:251659264;v-text-anchor:middle;mso-width-relative:page;mso-height-relative:page;" fillcolor="#FFFFFF [3201]" filled="t" stroked="t" coordsize="21600,21600" o:gfxdata="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JO13sNgAAAAJAQAADwAAAAAAAAABACAAAAAiAAAAZHJzL2Rv&#10;d25yZXYueG1sUEsBAhQAFAAAAAgAh07iQANSLC9zAgAADwUAAA4AAAAAAAAAAQAgAAAAJwEAAGRy&#10;cy9lMm9Eb2MueG1sUEsFBgAAAAAGAAYAWQEAAAwGAAAAAA==&#10;">
                <v:fill on="t" focussize="0,0"/>
                <v:stroke weight="1.5pt" color="#000000 [3200]" miterlimit="8" joinstyle="miter"/>
                <v:imagedata o:title=""/>
                <o:lock v:ext="edit" aspectratio="f"/>
                <v:textbox>
                  <w:txbxContent>
                    <w:p>
                      <w:pPr>
                        <w:jc w:val="left"/>
                        <w:rPr>
                          <w:rFonts w:hint="default" w:ascii="Times New Roman" w:hAnsi="Times New Roman" w:cs="Times New Roman"/>
                          <w:b w:val="0"/>
                          <w:bCs w:val="0"/>
                          <w:sz w:val="20"/>
                          <w:szCs w:val="20"/>
                          <w:lang w:val="en-US"/>
                        </w:rPr>
                      </w:pPr>
                    </w:p>
                    <w:p>
                      <w:pPr>
                        <w:jc w:val="left"/>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3x</w:t>
                      </w:r>
                    </w:p>
                    <w:p>
                      <w:pPr>
                        <w:jc w:val="left"/>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Pangkat </w:t>
                      </w:r>
                      <w:r>
                        <w:rPr>
                          <w:rFonts w:hint="default" w:ascii="Times New Roman" w:hAnsi="Times New Roman" w:cs="Times New Roman"/>
                          <w:b w:val="0"/>
                          <w:bCs w:val="0"/>
                          <w:sz w:val="20"/>
                          <w:szCs w:val="20"/>
                          <w:lang w:val="en-US"/>
                        </w:rPr>
                        <w:tab/>
                      </w:r>
                      <w:r>
                        <w:rPr>
                          <w:rFonts w:hint="default" w:ascii="Times New Roman" w:hAnsi="Times New Roman" w:cs="Times New Roman"/>
                          <w:b w:val="0"/>
                          <w:bCs w:val="0"/>
                          <w:sz w:val="20"/>
                          <w:szCs w:val="20"/>
                          <w:lang w:val="en-US"/>
                        </w:rPr>
                        <w:t>(3,3)</w:t>
                      </w:r>
                    </w:p>
                  </w:txbxContent>
                </v:textbox>
              </v:rect>
            </w:pict>
          </mc:Fallback>
        </mc:AlternateContent>
      </w:r>
    </w:p>
    <w:p>
      <w:pPr>
        <w:numPr>
          <w:ilvl w:val="0"/>
          <w:numId w:val="0"/>
        </w:numPr>
        <w:tabs>
          <w:tab w:val="left" w:pos="960"/>
        </w:tabs>
        <w:spacing w:line="360" w:lineRule="auto"/>
        <w:jc w:val="both"/>
        <w:rPr>
          <w:rFonts w:hint="default" w:ascii="Times New Roman" w:hAnsi="Times New Roman" w:cs="Times New Roman"/>
          <w:bCs w:val="0"/>
          <w:i w:val="0"/>
          <w:iCs/>
          <w:sz w:val="24"/>
          <w:szCs w:val="24"/>
          <w:lang w:val="en-US" w:bidi="ar-SA"/>
        </w:rPr>
      </w:pPr>
      <w:r>
        <w:rPr>
          <w:rFonts w:hint="default" w:ascii="Times New Roman" w:hAnsi="Times New Roman" w:cs="Times New Roman"/>
          <w:bCs w:val="0"/>
          <w:i w:val="0"/>
          <w:iCs/>
          <w:sz w:val="24"/>
          <w:szCs w:val="24"/>
          <w:lang w:val="en-US" w:eastAsia="zh-CN" w:bidi="ar-SA"/>
        </w:rPr>
        <w:t>Return</w:t>
      </w:r>
      <w:r>
        <w:rPr>
          <w:rFonts w:hint="default" w:ascii="Times New Roman" w:hAnsi="Times New Roman" w:cs="Times New Roman"/>
          <w:bCs w:val="0"/>
          <w:i w:val="0"/>
          <w:iCs/>
          <w:sz w:val="24"/>
          <w:szCs w:val="24"/>
          <w:lang w:val="en-US" w:eastAsia="zh-CN" w:bidi="ar-SA"/>
        </w:rPr>
        <w:tab/>
      </w:r>
    </w:p>
    <w:p>
      <w:pPr>
        <w:numPr>
          <w:ilvl w:val="0"/>
          <w:numId w:val="0"/>
        </w:numPr>
        <w:tabs>
          <w:tab w:val="left" w:pos="960"/>
        </w:tabs>
        <w:spacing w:line="360" w:lineRule="auto"/>
        <w:jc w:val="both"/>
        <w:rPr>
          <w:rFonts w:hint="default" w:ascii="Times New Roman" w:hAnsi="Times New Roman" w:cs="Times New Roman"/>
          <w:bCs w:val="0"/>
          <w:i w:val="0"/>
          <w:iCs/>
          <w:sz w:val="24"/>
          <w:szCs w:val="24"/>
          <w:lang w:val="en-US" w:eastAsia="zh-CN" w:bidi="ar-SA"/>
        </w:rPr>
      </w:pPr>
    </w:p>
    <w:p>
      <w:pPr>
        <w:numPr>
          <w:ilvl w:val="0"/>
          <w:numId w:val="0"/>
        </w:numPr>
        <w:tabs>
          <w:tab w:val="left" w:pos="640"/>
        </w:tabs>
        <w:spacing w:line="360" w:lineRule="auto"/>
        <w:jc w:val="both"/>
        <w:rPr>
          <w:rFonts w:hint="default" w:ascii="Times New Roman" w:hAnsi="Times New Roman" w:cs="Times New Roman"/>
          <w:bCs w:val="0"/>
          <w:i w:val="0"/>
          <w:iCs/>
          <w:sz w:val="24"/>
          <w:szCs w:val="24"/>
          <w:lang w:val="en-US" w:eastAsia="zh-CN" w:bidi="ar-SA"/>
        </w:rPr>
      </w:pPr>
      <w:r>
        <w:rPr>
          <w:sz w:val="24"/>
        </w:rPr>
        <mc:AlternateContent>
          <mc:Choice Requires="wps">
            <w:drawing>
              <wp:anchor distT="0" distB="0" distL="114300" distR="114300" simplePos="0" relativeHeight="251667456" behindDoc="0" locked="0" layoutInCell="1" allowOverlap="1">
                <wp:simplePos x="0" y="0"/>
                <wp:positionH relativeFrom="column">
                  <wp:posOffset>1640840</wp:posOffset>
                </wp:positionH>
                <wp:positionV relativeFrom="paragraph">
                  <wp:posOffset>189865</wp:posOffset>
                </wp:positionV>
                <wp:extent cx="1022350" cy="619125"/>
                <wp:effectExtent l="9525" t="9525" r="15875" b="19050"/>
                <wp:wrapNone/>
                <wp:docPr id="10" name="Rectangles 10"/>
                <wp:cNvGraphicFramePr/>
                <a:graphic xmlns:a="http://schemas.openxmlformats.org/drawingml/2006/main">
                  <a:graphicData uri="http://schemas.microsoft.com/office/word/2010/wordprocessingShape">
                    <wps:wsp>
                      <wps:cNvSpPr/>
                      <wps:spPr>
                        <a:xfrm>
                          <a:off x="0" y="0"/>
                          <a:ext cx="1022350" cy="619125"/>
                        </a:xfrm>
                        <a:prstGeom prst="rect">
                          <a:avLst/>
                        </a:prstGeom>
                        <a:ln w="19050"/>
                      </wps:spPr>
                      <wps:style>
                        <a:lnRef idx="2">
                          <a:schemeClr val="dk1"/>
                        </a:lnRef>
                        <a:fillRef idx="1">
                          <a:schemeClr val="lt1"/>
                        </a:fillRef>
                        <a:effectRef idx="0">
                          <a:schemeClr val="dk1"/>
                        </a:effectRef>
                        <a:fontRef idx="minor">
                          <a:schemeClr val="dk1"/>
                        </a:fontRef>
                      </wps:style>
                      <wps:txbx>
                        <w:txbxContent>
                          <w:p>
                            <w:pPr>
                              <w:jc w:val="left"/>
                              <w:rPr>
                                <w:rFonts w:hint="default" w:ascii="Times New Roman" w:hAnsi="Times New Roman" w:cs="Times New Roman"/>
                                <w:b w:val="0"/>
                                <w:bCs w:val="0"/>
                                <w:sz w:val="20"/>
                                <w:szCs w:val="20"/>
                                <w:lang w:val="en-US"/>
                              </w:rPr>
                            </w:pPr>
                          </w:p>
                          <w:p>
                            <w:pPr>
                              <w:jc w:val="left"/>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3x</w:t>
                            </w:r>
                          </w:p>
                          <w:p>
                            <w:pPr>
                              <w:jc w:val="left"/>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Pangkat </w:t>
                            </w:r>
                            <w:r>
                              <w:rPr>
                                <w:rFonts w:hint="default" w:ascii="Times New Roman" w:hAnsi="Times New Roman" w:cs="Times New Roman"/>
                                <w:b w:val="0"/>
                                <w:bCs w:val="0"/>
                                <w:sz w:val="20"/>
                                <w:szCs w:val="20"/>
                                <w:lang w:val="en-US"/>
                              </w:rPr>
                              <w:tab/>
                            </w:r>
                            <w:r>
                              <w:rPr>
                                <w:rFonts w:hint="default" w:ascii="Times New Roman" w:hAnsi="Times New Roman" w:cs="Times New Roman"/>
                                <w:b w:val="0"/>
                                <w:bCs w:val="0"/>
                                <w:sz w:val="20"/>
                                <w:szCs w:val="20"/>
                                <w:lang w:val="en-US"/>
                              </w:rPr>
                              <w:t>(3,2)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9.2pt;margin-top:14.95pt;height:48.75pt;width:80.5pt;z-index:251667456;v-text-anchor:middle;mso-width-relative:page;mso-height-relative:page;" fillcolor="#FFFFFF [3201]" filled="t" stroked="t" coordsize="21600,21600" o:gfxdata="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YOa442AAAAAoBAAAPAAAAAAAAAAEAIAAAACIAAABkcnMvZG93bnJldi54bWxQ&#10;SwECFAAUAAAACACHTuJAlrbPVmkCAAAFBQAADgAAAAAAAAABACAAAAAnAQAAZHJzL2Uyb0RvYy54&#10;bWxQSwUGAAAAAAYABgBZAQAAAgYAAAAA&#10;">
                <v:fill on="t" focussize="0,0"/>
                <v:stroke weight="1.5pt" color="#000000 [3200]" miterlimit="8" joinstyle="miter"/>
                <v:imagedata o:title=""/>
                <o:lock v:ext="edit" aspectratio="f"/>
                <v:textbox>
                  <w:txbxContent>
                    <w:p>
                      <w:pPr>
                        <w:jc w:val="left"/>
                        <w:rPr>
                          <w:rFonts w:hint="default" w:ascii="Times New Roman" w:hAnsi="Times New Roman" w:cs="Times New Roman"/>
                          <w:b w:val="0"/>
                          <w:bCs w:val="0"/>
                          <w:sz w:val="20"/>
                          <w:szCs w:val="20"/>
                          <w:lang w:val="en-US"/>
                        </w:rPr>
                      </w:pPr>
                    </w:p>
                    <w:p>
                      <w:pPr>
                        <w:jc w:val="left"/>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3x</w:t>
                      </w:r>
                    </w:p>
                    <w:p>
                      <w:pPr>
                        <w:jc w:val="left"/>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Pangkat </w:t>
                      </w:r>
                      <w:r>
                        <w:rPr>
                          <w:rFonts w:hint="default" w:ascii="Times New Roman" w:hAnsi="Times New Roman" w:cs="Times New Roman"/>
                          <w:b w:val="0"/>
                          <w:bCs w:val="0"/>
                          <w:sz w:val="20"/>
                          <w:szCs w:val="20"/>
                          <w:lang w:val="en-US"/>
                        </w:rPr>
                        <w:tab/>
                      </w:r>
                      <w:r>
                        <w:rPr>
                          <w:rFonts w:hint="default" w:ascii="Times New Roman" w:hAnsi="Times New Roman" w:cs="Times New Roman"/>
                          <w:b w:val="0"/>
                          <w:bCs w:val="0"/>
                          <w:sz w:val="20"/>
                          <w:szCs w:val="20"/>
                          <w:lang w:val="en-US"/>
                        </w:rPr>
                        <w:t>(3,2)</w:t>
                      </w:r>
                    </w:p>
                  </w:txbxContent>
                </v:textbox>
              </v:rect>
            </w:pict>
          </mc:Fallback>
        </mc:AlternateContent>
      </w:r>
      <w:r>
        <w:rPr>
          <w:sz w:val="24"/>
        </w:rPr>
        <mc:AlternateContent>
          <mc:Choice Requires="wps">
            <w:drawing>
              <wp:anchor distT="0" distB="0" distL="114300" distR="114300" simplePos="0" relativeHeight="251669504" behindDoc="0" locked="0" layoutInCell="1" allowOverlap="1">
                <wp:simplePos x="0" y="0"/>
                <wp:positionH relativeFrom="column">
                  <wp:posOffset>1135380</wp:posOffset>
                </wp:positionH>
                <wp:positionV relativeFrom="paragraph">
                  <wp:posOffset>-5715</wp:posOffset>
                </wp:positionV>
                <wp:extent cx="501015" cy="510540"/>
                <wp:effectExtent l="6350" t="0" r="16510" b="51435"/>
                <wp:wrapNone/>
                <wp:docPr id="12" name="Elbow Connector 12"/>
                <wp:cNvGraphicFramePr/>
                <a:graphic xmlns:a="http://schemas.openxmlformats.org/drawingml/2006/main">
                  <a:graphicData uri="http://schemas.microsoft.com/office/word/2010/wordprocessingShape">
                    <wps:wsp>
                      <wps:cNvCnPr>
                        <a:stCxn id="8" idx="2"/>
                        <a:endCxn id="10" idx="1"/>
                      </wps:cNvCnPr>
                      <wps:spPr>
                        <a:xfrm rot="5400000" flipV="1">
                          <a:off x="2236470" y="2000885"/>
                          <a:ext cx="501015" cy="510540"/>
                        </a:xfrm>
                        <a:prstGeom prst="bentConnector2">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3" type="#_x0000_t33" style="position:absolute;left:0pt;flip:y;margin-left:89.4pt;margin-top:-0.45pt;height:40.2pt;width:39.45pt;rotation:-5898240f;z-index:251669504;mso-width-relative:page;mso-height-relative:page;" filled="f" stroked="t" coordsize="21600,21600" o:gfxdata="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NsX&#10;hL3WAAAACAEAAA8AAAAAAAAAAQAgAAAAIgAAAGRycy9kb3ducmV2LnhtbFBLAQIUABQAAAAIAIdO&#10;4kCBBGqJJQIAAFIEAAAOAAAAAAAAAAEAIAAAACUBAABkcnMvZTJvRG9jLnhtbFBLBQYAAAAABgAG&#10;AFkBAAC8BQAAAAA=&#10;">
                <v:fill on="f" focussize="0,0"/>
                <v:stroke weight="1pt" color="#000000 [3200]" miterlimit="8" joinstyle="miter" endarrow="open"/>
                <v:imagedata o:title=""/>
                <o:lock v:ext="edit" aspectratio="f"/>
              </v:shape>
            </w:pict>
          </mc:Fallback>
        </mc:AlternateContent>
      </w:r>
    </w:p>
    <w:p>
      <w:pPr>
        <w:numPr>
          <w:ilvl w:val="0"/>
          <w:numId w:val="0"/>
        </w:numPr>
        <w:tabs>
          <w:tab w:val="left" w:pos="640"/>
        </w:tabs>
        <w:spacing w:line="360" w:lineRule="auto"/>
        <w:jc w:val="both"/>
        <w:rPr>
          <w:rFonts w:hint="default" w:ascii="Times New Roman" w:hAnsi="Times New Roman" w:cs="Times New Roman"/>
          <w:bCs w:val="0"/>
          <w:i w:val="0"/>
          <w:iCs/>
          <w:sz w:val="24"/>
          <w:szCs w:val="24"/>
          <w:lang w:val="en-US" w:eastAsia="zh-CN" w:bidi="ar-SA"/>
        </w:rPr>
      </w:pPr>
    </w:p>
    <w:p>
      <w:pPr>
        <w:numPr>
          <w:ilvl w:val="0"/>
          <w:numId w:val="0"/>
        </w:numPr>
        <w:tabs>
          <w:tab w:val="left" w:pos="640"/>
        </w:tabs>
        <w:spacing w:line="360" w:lineRule="auto"/>
        <w:jc w:val="both"/>
        <w:rPr>
          <w:rFonts w:hint="default" w:ascii="Times New Roman" w:hAnsi="Times New Roman" w:cs="Times New Roman"/>
          <w:bCs w:val="0"/>
          <w:i w:val="0"/>
          <w:iCs/>
          <w:sz w:val="24"/>
          <w:szCs w:val="24"/>
          <w:lang w:val="en-US" w:eastAsia="zh-CN" w:bidi="ar-SA"/>
        </w:rPr>
      </w:pPr>
      <w:r>
        <w:rPr>
          <w:sz w:val="24"/>
        </w:rPr>
        <mc:AlternateContent>
          <mc:Choice Requires="wps">
            <w:drawing>
              <wp:anchor distT="0" distB="0" distL="114300" distR="114300" simplePos="0" relativeHeight="251670528" behindDoc="0" locked="0" layoutInCell="1" allowOverlap="1">
                <wp:simplePos x="0" y="0"/>
                <wp:positionH relativeFrom="column">
                  <wp:posOffset>2146935</wp:posOffset>
                </wp:positionH>
                <wp:positionV relativeFrom="paragraph">
                  <wp:posOffset>288290</wp:posOffset>
                </wp:positionV>
                <wp:extent cx="520700" cy="510540"/>
                <wp:effectExtent l="4445" t="0" r="18415" b="50800"/>
                <wp:wrapNone/>
                <wp:docPr id="14" name="Elbow Connector 14"/>
                <wp:cNvGraphicFramePr/>
                <a:graphic xmlns:a="http://schemas.openxmlformats.org/drawingml/2006/main">
                  <a:graphicData uri="http://schemas.microsoft.com/office/word/2010/wordprocessingShape">
                    <wps:wsp>
                      <wps:cNvCnPr>
                        <a:stCxn id="10" idx="2"/>
                        <a:endCxn id="11" idx="1"/>
                      </wps:cNvCnPr>
                      <wps:spPr>
                        <a:xfrm rot="5400000" flipV="1">
                          <a:off x="3409950" y="2743200"/>
                          <a:ext cx="520700" cy="510540"/>
                        </a:xfrm>
                        <a:prstGeom prst="bentConnector2">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3" type="#_x0000_t33" style="position:absolute;left:0pt;flip:y;margin-left:169.05pt;margin-top:22.7pt;height:40.2pt;width:41pt;rotation:-5898240f;z-index:251670528;mso-width-relative:page;mso-height-relative:page;" filled="f" stroked="t" coordsize="21600,21600" o:gfxdata="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I&#10;jjos2AAAAAoBAAAPAAAAAAAAAAEAIAAAACIAAABkcnMvZG93bnJldi54bWxQSwECFAAUAAAACACH&#10;TuJAJ57VRiQCAABSBAAADgAAAAAAAAABACAAAAAnAQAAZHJzL2Uyb0RvYy54bWxQSwUGAAAAAAYA&#10;BgBZAQAAvQUAAAAA&#10;">
                <v:fill on="f" focussize="0,0"/>
                <v:stroke weight="0.5pt" color="#000000 [3200]" miterlimit="8" joinstyle="miter" endarrow="open"/>
                <v:imagedata o:title=""/>
                <o:lock v:ext="edit" aspectratio="f"/>
              </v:shape>
            </w:pict>
          </mc:Fallback>
        </mc:AlternateContent>
      </w:r>
    </w:p>
    <w:p>
      <w:pPr>
        <w:numPr>
          <w:ilvl w:val="0"/>
          <w:numId w:val="0"/>
        </w:numPr>
        <w:tabs>
          <w:tab w:val="left" w:pos="640"/>
        </w:tabs>
        <w:spacing w:line="360" w:lineRule="auto"/>
        <w:jc w:val="both"/>
        <w:rPr>
          <w:rFonts w:hint="default" w:ascii="Times New Roman" w:hAnsi="Times New Roman" w:cs="Times New Roman"/>
          <w:bCs w:val="0"/>
          <w:i w:val="0"/>
          <w:iCs/>
          <w:sz w:val="24"/>
          <w:szCs w:val="24"/>
          <w:lang w:val="en-US" w:eastAsia="zh-CN" w:bidi="ar-SA"/>
        </w:rPr>
      </w:pPr>
      <w:r>
        <w:rPr>
          <w:sz w:val="24"/>
        </w:rPr>
        <mc:AlternateContent>
          <mc:Choice Requires="wps">
            <w:drawing>
              <wp:anchor distT="0" distB="0" distL="114300" distR="114300" simplePos="0" relativeHeight="251668480" behindDoc="0" locked="0" layoutInCell="1" allowOverlap="1">
                <wp:simplePos x="0" y="0"/>
                <wp:positionH relativeFrom="column">
                  <wp:posOffset>2662555</wp:posOffset>
                </wp:positionH>
                <wp:positionV relativeFrom="paragraph">
                  <wp:posOffset>231140</wp:posOffset>
                </wp:positionV>
                <wp:extent cx="1022350" cy="619125"/>
                <wp:effectExtent l="9525" t="9525" r="15875" b="19050"/>
                <wp:wrapNone/>
                <wp:docPr id="11" name="Rectangles 11"/>
                <wp:cNvGraphicFramePr/>
                <a:graphic xmlns:a="http://schemas.openxmlformats.org/drawingml/2006/main">
                  <a:graphicData uri="http://schemas.microsoft.com/office/word/2010/wordprocessingShape">
                    <wps:wsp>
                      <wps:cNvSpPr/>
                      <wps:spPr>
                        <a:xfrm>
                          <a:off x="0" y="0"/>
                          <a:ext cx="1022350" cy="619125"/>
                        </a:xfrm>
                        <a:prstGeom prst="rect">
                          <a:avLst/>
                        </a:prstGeom>
                        <a:ln w="19050"/>
                      </wps:spPr>
                      <wps:style>
                        <a:lnRef idx="2">
                          <a:schemeClr val="dk1"/>
                        </a:lnRef>
                        <a:fillRef idx="1">
                          <a:schemeClr val="lt1"/>
                        </a:fillRef>
                        <a:effectRef idx="0">
                          <a:schemeClr val="dk1"/>
                        </a:effectRef>
                        <a:fontRef idx="minor">
                          <a:schemeClr val="dk1"/>
                        </a:fontRef>
                      </wps:style>
                      <wps:txbx>
                        <w:txbxContent>
                          <w:p>
                            <w:pPr>
                              <w:jc w:val="left"/>
                              <w:rPr>
                                <w:rFonts w:hint="default" w:ascii="Times New Roman" w:hAnsi="Times New Roman" w:cs="Times New Roman"/>
                                <w:b w:val="0"/>
                                <w:bCs w:val="0"/>
                                <w:sz w:val="20"/>
                                <w:szCs w:val="20"/>
                                <w:lang w:val="en-US"/>
                              </w:rPr>
                            </w:pPr>
                          </w:p>
                          <w:p>
                            <w:pPr>
                              <w:jc w:val="left"/>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3x</w:t>
                            </w:r>
                          </w:p>
                          <w:p>
                            <w:pPr>
                              <w:jc w:val="left"/>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Pangkat </w:t>
                            </w:r>
                            <w:r>
                              <w:rPr>
                                <w:rFonts w:hint="default" w:ascii="Times New Roman" w:hAnsi="Times New Roman" w:cs="Times New Roman"/>
                                <w:b w:val="0"/>
                                <w:bCs w:val="0"/>
                                <w:sz w:val="20"/>
                                <w:szCs w:val="20"/>
                                <w:lang w:val="en-US"/>
                              </w:rPr>
                              <w:tab/>
                            </w:r>
                            <w:r>
                              <w:rPr>
                                <w:rFonts w:hint="default" w:ascii="Times New Roman" w:hAnsi="Times New Roman" w:cs="Times New Roman"/>
                                <w:b w:val="0"/>
                                <w:bCs w:val="0"/>
                                <w:sz w:val="20"/>
                                <w:szCs w:val="20"/>
                                <w:lang w:val="en-US"/>
                              </w:rPr>
                              <w:t>(3,1)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9.65pt;margin-top:18.2pt;height:48.75pt;width:80.5pt;z-index:251668480;v-text-anchor:middle;mso-width-relative:page;mso-height-relative:page;" fillcolor="#FFFFFF [3201]" filled="t" stroked="t" coordsize="21600,21600" o:gfxdata="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yNTckNgAAAAKAQAADwAAAAAAAAABACAAAAAiAAAAZHJzL2Rvd25yZXYueG1s&#10;UEsBAhQAFAAAAAgAh07iQP1IH8BqAgAABQUAAA4AAAAAAAAAAQAgAAAAJwEAAGRycy9lMm9Eb2Mu&#10;eG1sUEsFBgAAAAAGAAYAWQEAAAMGAAAAAA==&#10;">
                <v:fill on="t" focussize="0,0"/>
                <v:stroke weight="1.5pt" color="#000000 [3200]" miterlimit="8" joinstyle="miter"/>
                <v:imagedata o:title=""/>
                <o:lock v:ext="edit" aspectratio="f"/>
                <v:textbox>
                  <w:txbxContent>
                    <w:p>
                      <w:pPr>
                        <w:jc w:val="left"/>
                        <w:rPr>
                          <w:rFonts w:hint="default" w:ascii="Times New Roman" w:hAnsi="Times New Roman" w:cs="Times New Roman"/>
                          <w:b w:val="0"/>
                          <w:bCs w:val="0"/>
                          <w:sz w:val="20"/>
                          <w:szCs w:val="20"/>
                          <w:lang w:val="en-US"/>
                        </w:rPr>
                      </w:pPr>
                    </w:p>
                    <w:p>
                      <w:pPr>
                        <w:jc w:val="left"/>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3x</w:t>
                      </w:r>
                    </w:p>
                    <w:p>
                      <w:pPr>
                        <w:jc w:val="left"/>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Pangkat </w:t>
                      </w:r>
                      <w:r>
                        <w:rPr>
                          <w:rFonts w:hint="default" w:ascii="Times New Roman" w:hAnsi="Times New Roman" w:cs="Times New Roman"/>
                          <w:b w:val="0"/>
                          <w:bCs w:val="0"/>
                          <w:sz w:val="20"/>
                          <w:szCs w:val="20"/>
                          <w:lang w:val="en-US"/>
                        </w:rPr>
                        <w:tab/>
                      </w:r>
                      <w:r>
                        <w:rPr>
                          <w:rFonts w:hint="default" w:ascii="Times New Roman" w:hAnsi="Times New Roman" w:cs="Times New Roman"/>
                          <w:b w:val="0"/>
                          <w:bCs w:val="0"/>
                          <w:sz w:val="20"/>
                          <w:szCs w:val="20"/>
                          <w:lang w:val="en-US"/>
                        </w:rPr>
                        <w:t>(3,1)</w:t>
                      </w:r>
                    </w:p>
                  </w:txbxContent>
                </v:textbox>
              </v:rect>
            </w:pict>
          </mc:Fallback>
        </mc:AlternateContent>
      </w:r>
    </w:p>
    <w:p>
      <w:pPr>
        <w:numPr>
          <w:ilvl w:val="0"/>
          <w:numId w:val="0"/>
        </w:numPr>
        <w:tabs>
          <w:tab w:val="left" w:pos="640"/>
        </w:tabs>
        <w:spacing w:line="360" w:lineRule="auto"/>
        <w:jc w:val="both"/>
        <w:rPr>
          <w:rFonts w:hint="default" w:ascii="Times New Roman" w:hAnsi="Times New Roman" w:cs="Times New Roman"/>
          <w:bCs w:val="0"/>
          <w:i w:val="0"/>
          <w:iCs/>
          <w:sz w:val="24"/>
          <w:szCs w:val="24"/>
          <w:lang w:val="en-US" w:eastAsia="zh-CN" w:bidi="ar-SA"/>
        </w:rPr>
      </w:pPr>
    </w:p>
    <w:p>
      <w:pPr>
        <w:numPr>
          <w:ilvl w:val="0"/>
          <w:numId w:val="0"/>
        </w:numPr>
        <w:tabs>
          <w:tab w:val="left" w:pos="640"/>
        </w:tabs>
        <w:spacing w:line="360" w:lineRule="auto"/>
        <w:jc w:val="both"/>
        <w:rPr>
          <w:rFonts w:hint="default" w:ascii="Times New Roman" w:hAnsi="Times New Roman" w:cs="Times New Roman"/>
          <w:bCs w:val="0"/>
          <w:i w:val="0"/>
          <w:iCs/>
          <w:sz w:val="24"/>
          <w:szCs w:val="24"/>
          <w:lang w:val="en-US" w:eastAsia="zh-CN" w:bidi="ar-SA"/>
        </w:rPr>
      </w:pPr>
    </w:p>
    <w:p>
      <w:pPr>
        <w:numPr>
          <w:ilvl w:val="0"/>
          <w:numId w:val="0"/>
        </w:numPr>
        <w:tabs>
          <w:tab w:val="left" w:pos="640"/>
        </w:tabs>
        <w:spacing w:line="360" w:lineRule="auto"/>
        <w:jc w:val="both"/>
        <w:rPr>
          <w:rFonts w:hint="default" w:ascii="Times New Roman" w:hAnsi="Times New Roman" w:cs="Times New Roman"/>
          <w:bCs w:val="0"/>
          <w:i w:val="0"/>
          <w:iCs/>
          <w:sz w:val="24"/>
          <w:szCs w:val="24"/>
          <w:lang w:val="en-US" w:eastAsia="zh-CN" w:bidi="ar-SA"/>
        </w:rPr>
      </w:pPr>
    </w:p>
    <w:p>
      <w:pPr>
        <w:numPr>
          <w:ilvl w:val="0"/>
          <w:numId w:val="0"/>
        </w:numPr>
        <w:tabs>
          <w:tab w:val="left" w:pos="640"/>
        </w:tabs>
        <w:spacing w:line="360" w:lineRule="auto"/>
        <w:jc w:val="both"/>
        <w:rPr>
          <w:rFonts w:hint="default" w:ascii="Times New Roman" w:hAnsi="Times New Roman" w:cs="Times New Roman"/>
          <w:bCs w:val="0"/>
          <w:i w:val="0"/>
          <w:iCs/>
          <w:sz w:val="24"/>
          <w:szCs w:val="24"/>
          <w:lang w:val="en-US" w:eastAsia="zh-CN" w:bidi="ar-SA"/>
        </w:rPr>
      </w:pPr>
    </w:p>
    <w:p>
      <w:pPr>
        <w:numPr>
          <w:ilvl w:val="0"/>
          <w:numId w:val="0"/>
        </w:numPr>
        <w:tabs>
          <w:tab w:val="left" w:pos="640"/>
        </w:tabs>
        <w:spacing w:line="360" w:lineRule="auto"/>
        <w:jc w:val="both"/>
        <w:rPr>
          <w:rFonts w:hint="default" w:ascii="Times New Roman" w:hAnsi="Times New Roman" w:cs="Times New Roman"/>
          <w:bCs w:val="0"/>
          <w:i w:val="0"/>
          <w:iCs/>
          <w:sz w:val="24"/>
          <w:szCs w:val="24"/>
          <w:lang w:val="en-US" w:eastAsia="zh-CN" w:bidi="ar-SA"/>
        </w:rPr>
      </w:pPr>
    </w:p>
    <w:p>
      <w:pPr>
        <w:numPr>
          <w:ilvl w:val="0"/>
          <w:numId w:val="0"/>
        </w:numPr>
        <w:tabs>
          <w:tab w:val="left" w:pos="640"/>
        </w:tabs>
        <w:spacing w:line="360" w:lineRule="auto"/>
        <w:jc w:val="both"/>
        <w:rPr>
          <w:rFonts w:hint="default" w:ascii="Times New Roman" w:hAnsi="Times New Roman" w:cs="Times New Roman"/>
          <w:bCs w:val="0"/>
          <w:i w:val="0"/>
          <w:iCs/>
          <w:sz w:val="24"/>
          <w:szCs w:val="24"/>
          <w:lang w:val="en-US" w:eastAsia="zh-CN" w:bidi="ar-SA"/>
        </w:rPr>
      </w:pPr>
      <w:r>
        <w:rPr>
          <w:rFonts w:hint="default" w:ascii="Times New Roman" w:hAnsi="Times New Roman" w:cs="Times New Roman"/>
          <w:b w:val="0"/>
          <w:bCs w:val="0"/>
          <w:i w:val="0"/>
          <w:iCs/>
          <w:sz w:val="24"/>
          <w:szCs w:val="24"/>
          <w:lang w:val="en-US" w:eastAsia="zh-CN" w:bidi="ar-SA"/>
        </w:rPr>
        <w:t>Penjelasan :</w:t>
      </w:r>
    </w:p>
    <w:p>
      <w:pPr>
        <w:numPr>
          <w:ilvl w:val="0"/>
          <w:numId w:val="0"/>
        </w:numPr>
        <w:tabs>
          <w:tab w:val="left" w:pos="640"/>
        </w:tabs>
        <w:spacing w:line="360" w:lineRule="auto"/>
        <w:jc w:val="both"/>
        <w:rPr>
          <w:rFonts w:hint="default" w:ascii="Times New Roman" w:hAnsi="Times New Roman" w:cs="Times New Roman"/>
          <w:i w:val="0"/>
          <w:sz w:val="24"/>
          <w:szCs w:val="24"/>
          <w:lang w:val="en-US" w:bidi="ar-SA"/>
        </w:rPr>
      </w:pPr>
      <w:r>
        <w:rPr>
          <w:rFonts w:hint="default" w:ascii="Times New Roman" w:hAnsi="Times New Roman" w:cs="Times New Roman"/>
          <w:bCs w:val="0"/>
          <w:i w:val="0"/>
          <w:iCs/>
          <w:sz w:val="24"/>
          <w:szCs w:val="24"/>
          <w:lang w:val="en-US" w:eastAsia="zh-CN" w:bidi="ar-SA"/>
        </w:rPr>
        <w:t xml:space="preserve">Simbol perkalian ( </w:t>
      </w:r>
      <m:oMath>
        <m:r>
          <m:rPr/>
          <w:rPr>
            <w:rFonts w:ascii="Cambria Math" w:hAnsi="Cambria Math" w:cs="Times New Roman"/>
            <w:sz w:val="24"/>
            <w:szCs w:val="24"/>
            <w:lang w:val="en-US" w:bidi="ar-SA"/>
          </w:rPr>
          <m:t>×</m:t>
        </m:r>
      </m:oMath>
      <w:r>
        <w:rPr>
          <w:rFonts w:hint="default" w:ascii="Times New Roman" w:hAnsi="Times New Roman" w:cs="Times New Roman"/>
          <w:bCs w:val="0"/>
          <w:i w:val="0"/>
          <w:iCs/>
          <w:sz w:val="24"/>
          <w:szCs w:val="24"/>
          <w:lang w:val="en-US" w:eastAsia="zh-CN" w:bidi="ar-SA"/>
        </w:rPr>
        <w:t xml:space="preserve"> ) tersebut adalah return dalam sebuah program, Apabila kita menginput sebuah angka dalam suatu program yang telah di buat sebagai contoh kita kita akan menginput angka 3 </w:t>
      </w:r>
      <w:r>
        <w:rPr>
          <w:rFonts w:hint="default" w:ascii="Times New Roman" w:hAnsi="Times New Roman" w:cs="Times New Roman"/>
          <w:i w:val="0"/>
          <w:sz w:val="24"/>
          <w:szCs w:val="24"/>
          <w:lang w:val="en-US" w:bidi="ar-SA"/>
        </w:rPr>
        <w:t>maka angka tersebut akan tersimpan ke variabel int a, Selanjutnya jika kita menginput pangkat 4 maka angka tersebut akan tesimpan ke variabel int b. int a akan menglang dirinya sendiri hingga batas akhir pangkat yang kita masukkan pada int b.</w:t>
      </w:r>
    </w:p>
    <w:p>
      <w:pPr>
        <w:numPr>
          <w:ilvl w:val="0"/>
          <w:numId w:val="0"/>
        </w:numPr>
        <w:tabs>
          <w:tab w:val="left" w:pos="640"/>
        </w:tabs>
        <w:spacing w:line="360" w:lineRule="auto"/>
        <w:jc w:val="both"/>
        <w:rPr>
          <w:rFonts w:hint="default" w:ascii="Times New Roman" w:hAnsi="Times New Roman" w:cs="Times New Roman"/>
          <w:i w:val="0"/>
          <w:sz w:val="24"/>
          <w:szCs w:val="24"/>
          <w:lang w:val="en-US" w:bidi="ar-SA"/>
        </w:rPr>
      </w:pPr>
    </w:p>
    <w:p>
      <w:pPr>
        <w:numPr>
          <w:ilvl w:val="0"/>
          <w:numId w:val="0"/>
        </w:numPr>
        <w:tabs>
          <w:tab w:val="left" w:pos="640"/>
        </w:tabs>
        <w:spacing w:line="360" w:lineRule="auto"/>
        <w:jc w:val="both"/>
        <w:rPr>
          <w:rFonts w:hint="default" w:ascii="Times New Roman" w:hAnsi="Times New Roman" w:cs="Times New Roman"/>
          <w:i w:val="0"/>
          <w:sz w:val="24"/>
          <w:szCs w:val="24"/>
          <w:lang w:val="en-US" w:bidi="ar-SA"/>
        </w:rPr>
      </w:pPr>
    </w:p>
    <w:p>
      <w:pPr>
        <w:numPr>
          <w:ilvl w:val="0"/>
          <w:numId w:val="0"/>
        </w:numPr>
        <w:tabs>
          <w:tab w:val="left" w:pos="640"/>
        </w:tabs>
        <w:spacing w:line="360" w:lineRule="auto"/>
        <w:jc w:val="both"/>
        <w:rPr>
          <w:rFonts w:hint="default" w:ascii="Times New Roman" w:hAnsi="Times New Roman" w:cs="Times New Roman"/>
          <w:i w:val="0"/>
          <w:sz w:val="24"/>
          <w:szCs w:val="24"/>
          <w:lang w:val="en-US" w:bidi="ar-SA"/>
        </w:rPr>
      </w:pPr>
    </w:p>
    <w:p>
      <w:pPr>
        <w:numPr>
          <w:ilvl w:val="0"/>
          <w:numId w:val="0"/>
        </w:numPr>
        <w:tabs>
          <w:tab w:val="left" w:pos="640"/>
        </w:tabs>
        <w:spacing w:line="360" w:lineRule="auto"/>
        <w:jc w:val="both"/>
        <w:rPr>
          <w:rFonts w:hint="default" w:ascii="Times New Roman" w:hAnsi="Times New Roman" w:cs="Times New Roman"/>
          <w:i w:val="0"/>
          <w:sz w:val="24"/>
          <w:szCs w:val="24"/>
          <w:lang w:val="en-US" w:bidi="ar-SA"/>
        </w:rPr>
      </w:pPr>
    </w:p>
    <w:p>
      <w:pPr>
        <w:numPr>
          <w:ilvl w:val="0"/>
          <w:numId w:val="0"/>
        </w:numPr>
        <w:tabs>
          <w:tab w:val="left" w:pos="640"/>
        </w:tabs>
        <w:spacing w:line="360" w:lineRule="auto"/>
        <w:jc w:val="both"/>
        <w:rPr>
          <w:rFonts w:hint="default" w:ascii="Times New Roman" w:hAnsi="Times New Roman" w:cs="Times New Roman"/>
          <w:i w:val="0"/>
          <w:sz w:val="24"/>
          <w:szCs w:val="24"/>
          <w:lang w:val="en-US" w:bidi="ar-SA"/>
        </w:rPr>
      </w:pPr>
    </w:p>
    <w:p>
      <w:pPr>
        <w:numPr>
          <w:ilvl w:val="0"/>
          <w:numId w:val="0"/>
        </w:numPr>
        <w:tabs>
          <w:tab w:val="left" w:pos="640"/>
        </w:tabs>
        <w:spacing w:line="360" w:lineRule="auto"/>
        <w:jc w:val="both"/>
        <w:rPr>
          <w:rFonts w:hint="default" w:ascii="Times New Roman" w:hAnsi="Times New Roman" w:cs="Times New Roman"/>
          <w:i w:val="0"/>
          <w:sz w:val="24"/>
          <w:szCs w:val="24"/>
          <w:lang w:val="en-US" w:bidi="ar-SA"/>
        </w:rPr>
      </w:pPr>
    </w:p>
    <w:p>
      <w:pPr>
        <w:numPr>
          <w:ilvl w:val="0"/>
          <w:numId w:val="0"/>
        </w:numPr>
        <w:tabs>
          <w:tab w:val="left" w:pos="640"/>
        </w:tabs>
        <w:spacing w:line="360" w:lineRule="auto"/>
        <w:jc w:val="both"/>
        <w:rPr>
          <w:rFonts w:hint="default" w:ascii="Times New Roman" w:hAnsi="Times New Roman" w:cs="Times New Roman"/>
          <w:i w:val="0"/>
          <w:sz w:val="24"/>
          <w:szCs w:val="24"/>
          <w:lang w:val="en-US" w:bidi="ar-SA"/>
        </w:rPr>
      </w:pPr>
    </w:p>
    <w:p>
      <w:pPr>
        <w:numPr>
          <w:ilvl w:val="0"/>
          <w:numId w:val="0"/>
        </w:numPr>
        <w:tabs>
          <w:tab w:val="left" w:pos="640"/>
        </w:tabs>
        <w:spacing w:line="360" w:lineRule="auto"/>
        <w:jc w:val="both"/>
        <w:rPr>
          <w:rFonts w:hint="default" w:ascii="Times New Roman" w:hAnsi="Times New Roman" w:cs="Times New Roman"/>
          <w:i w:val="0"/>
          <w:sz w:val="24"/>
          <w:szCs w:val="24"/>
          <w:lang w:val="en-US" w:bidi="ar-SA"/>
        </w:rPr>
      </w:pPr>
    </w:p>
    <w:p>
      <w:pPr>
        <w:numPr>
          <w:ilvl w:val="0"/>
          <w:numId w:val="0"/>
        </w:numPr>
        <w:tabs>
          <w:tab w:val="left" w:pos="640"/>
        </w:tabs>
        <w:spacing w:line="360" w:lineRule="auto"/>
        <w:jc w:val="both"/>
        <w:rPr>
          <w:rFonts w:hint="default" w:ascii="Times New Roman" w:hAnsi="Times New Roman" w:cs="Times New Roman"/>
          <w:i w:val="0"/>
          <w:sz w:val="24"/>
          <w:szCs w:val="24"/>
          <w:lang w:val="en-US" w:bidi="ar-SA"/>
        </w:rPr>
      </w:pPr>
    </w:p>
    <w:p>
      <w:pPr>
        <w:numPr>
          <w:ilvl w:val="0"/>
          <w:numId w:val="0"/>
        </w:numPr>
        <w:tabs>
          <w:tab w:val="left" w:pos="640"/>
        </w:tabs>
        <w:spacing w:line="360" w:lineRule="auto"/>
        <w:jc w:val="both"/>
        <w:rPr>
          <w:rFonts w:hint="default" w:ascii="Times New Roman" w:hAnsi="Times New Roman" w:cs="Times New Roman"/>
          <w:i w:val="0"/>
          <w:sz w:val="24"/>
          <w:szCs w:val="24"/>
          <w:lang w:val="en-US" w:bidi="ar-SA"/>
        </w:rPr>
      </w:pPr>
    </w:p>
    <w:p>
      <w:pPr>
        <w:numPr>
          <w:ilvl w:val="0"/>
          <w:numId w:val="0"/>
        </w:numPr>
        <w:tabs>
          <w:tab w:val="left" w:pos="640"/>
        </w:tabs>
        <w:spacing w:line="360" w:lineRule="auto"/>
        <w:jc w:val="both"/>
        <w:rPr>
          <w:rFonts w:hint="default" w:ascii="Times New Roman" w:hAnsi="Times New Roman" w:cs="Times New Roman"/>
          <w:i w:val="0"/>
          <w:sz w:val="24"/>
          <w:szCs w:val="24"/>
          <w:lang w:val="en-US" w:bidi="ar-SA"/>
        </w:rPr>
      </w:pPr>
    </w:p>
    <w:p>
      <w:pPr>
        <w:numPr>
          <w:ilvl w:val="0"/>
          <w:numId w:val="0"/>
        </w:numPr>
        <w:tabs>
          <w:tab w:val="left" w:pos="640"/>
        </w:tabs>
        <w:spacing w:line="360" w:lineRule="auto"/>
        <w:jc w:val="both"/>
        <w:rPr>
          <w:rFonts w:hint="default" w:ascii="Times New Roman" w:hAnsi="Times New Roman" w:cs="Times New Roman"/>
          <w:i w:val="0"/>
          <w:sz w:val="24"/>
          <w:szCs w:val="24"/>
          <w:lang w:val="en-US" w:bidi="ar-SA"/>
        </w:rPr>
      </w:pPr>
    </w:p>
    <w:p>
      <w:pPr>
        <w:tabs>
          <w:tab w:val="left" w:pos="960"/>
        </w:tabs>
        <w:spacing w:line="360" w:lineRule="auto"/>
        <w:jc w:val="center"/>
        <w:rPr>
          <w:rFonts w:hint="default" w:ascii="Times New Roman" w:hAnsi="Times New Roman" w:cs="Times New Roman"/>
          <w:b/>
          <w:bCs/>
          <w:i w:val="0"/>
          <w:iCs/>
          <w:sz w:val="28"/>
          <w:szCs w:val="28"/>
          <w:lang w:val="en-US"/>
        </w:rPr>
      </w:pPr>
      <w:r>
        <w:rPr>
          <w:rFonts w:hint="default" w:ascii="Times New Roman" w:hAnsi="Times New Roman" w:cs="Times New Roman"/>
          <w:b/>
          <w:bCs/>
          <w:i w:val="0"/>
          <w:iCs/>
          <w:sz w:val="28"/>
          <w:szCs w:val="28"/>
          <w:lang w:val="en-US"/>
        </w:rPr>
        <w:t xml:space="preserve">Menghitung Kompleksitas Waktu </w:t>
      </w:r>
    </w:p>
    <w:p>
      <w:pPr>
        <w:tabs>
          <w:tab w:val="left" w:pos="960"/>
        </w:tabs>
        <w:spacing w:line="360" w:lineRule="auto"/>
        <w:jc w:val="center"/>
        <w:rPr>
          <w:rFonts w:hint="default" w:ascii="Times New Roman" w:hAnsi="Times New Roman" w:cs="Times New Roman"/>
          <w:b/>
          <w:bCs/>
          <w:i w:val="0"/>
          <w:iCs/>
          <w:sz w:val="28"/>
          <w:szCs w:val="28"/>
          <w:lang w:val="en-US"/>
        </w:rPr>
      </w:pPr>
      <w:r>
        <w:rPr>
          <w:rFonts w:hint="default" w:ascii="Times New Roman" w:hAnsi="Times New Roman" w:cs="Times New Roman"/>
          <w:b/>
          <w:bCs/>
          <w:i w:val="0"/>
          <w:iCs/>
          <w:sz w:val="28"/>
          <w:szCs w:val="28"/>
          <w:lang w:val="en-US"/>
        </w:rPr>
        <w:t>Dari Algoritma Rekursif</w:t>
      </w:r>
    </w:p>
    <w:p>
      <w:pPr>
        <w:tabs>
          <w:tab w:val="left" w:pos="960"/>
        </w:tabs>
        <w:spacing w:line="360" w:lineRule="auto"/>
        <w:jc w:val="center"/>
        <w:rPr>
          <w:rFonts w:hint="default" w:ascii="Times New Roman" w:hAnsi="Times New Roman" w:cs="Times New Roman"/>
          <w:b/>
          <w:bCs/>
          <w:i w:val="0"/>
          <w:iCs/>
          <w:sz w:val="28"/>
          <w:szCs w:val="28"/>
          <w:lang w:val="en-US" w:eastAsia="zh-CN"/>
        </w:rPr>
      </w:pPr>
    </w:p>
    <w:p>
      <w:pPr>
        <w:numPr>
          <w:ilvl w:val="0"/>
          <w:numId w:val="0"/>
        </w:numPr>
        <w:tabs>
          <w:tab w:val="left" w:pos="640"/>
        </w:tabs>
        <w:spacing w:line="360" w:lineRule="auto"/>
        <w:jc w:val="both"/>
        <w:rPr>
          <w:rFonts w:hint="default" w:ascii="Times New Roman" w:hAnsi="Times New Roman"/>
          <w:i w:val="0"/>
          <w:sz w:val="24"/>
          <w:szCs w:val="24"/>
          <w:lang w:val="en-US" w:eastAsia="zh-CN"/>
        </w:rPr>
      </w:pPr>
      <w:r>
        <w:rPr>
          <w:rFonts w:hint="default" w:ascii="Times New Roman" w:hAnsi="Times New Roman"/>
          <w:i w:val="0"/>
          <w:sz w:val="24"/>
          <w:szCs w:val="24"/>
          <w:lang w:val="en-US" w:eastAsia="zh-CN"/>
        </w:rPr>
        <w:t>Bentuk rekursif :</w:t>
      </w:r>
    </w:p>
    <w:p>
      <w:pPr>
        <w:pStyle w:val="249"/>
        <w:numPr>
          <w:ilvl w:val="0"/>
          <w:numId w:val="12"/>
        </w:numPr>
        <w:tabs>
          <w:tab w:val="left" w:pos="579"/>
          <w:tab w:val="left" w:pos="580"/>
        </w:tabs>
        <w:spacing w:before="0" w:after="0" w:line="360" w:lineRule="auto"/>
        <w:ind w:left="580" w:right="0" w:hanging="361"/>
        <w:jc w:val="left"/>
        <w:rPr>
          <w:rFonts w:hint="default" w:ascii="Times New Roman" w:hAnsi="Times New Roman"/>
          <w:i w:val="0"/>
          <w:sz w:val="24"/>
          <w:szCs w:val="24"/>
          <w:lang w:val="en-US" w:eastAsia="zh-CN"/>
        </w:rPr>
      </w:pPr>
      <w:r>
        <w:rPr>
          <w:rFonts w:hint="default" w:ascii="Times New Roman" w:hAnsi="Times New Roman"/>
          <w:i w:val="0"/>
          <w:sz w:val="24"/>
          <w:szCs w:val="24"/>
          <w:lang w:val="en-US" w:eastAsia="zh-CN"/>
        </w:rPr>
        <w:t>Suatu subrutin/fungsi/ prosedur yang memanggil dirinya sendiri.</w:t>
      </w:r>
    </w:p>
    <w:p>
      <w:pPr>
        <w:pStyle w:val="249"/>
        <w:numPr>
          <w:ilvl w:val="0"/>
          <w:numId w:val="12"/>
        </w:numPr>
        <w:tabs>
          <w:tab w:val="left" w:pos="579"/>
          <w:tab w:val="left" w:pos="580"/>
        </w:tabs>
        <w:spacing w:before="0" w:after="0" w:line="360" w:lineRule="auto"/>
        <w:ind w:left="580" w:right="0" w:hanging="361"/>
        <w:jc w:val="left"/>
        <w:rPr>
          <w:rFonts w:hint="default" w:ascii="Times New Roman" w:hAnsi="Times New Roman"/>
          <w:i w:val="0"/>
          <w:sz w:val="24"/>
          <w:szCs w:val="24"/>
          <w:lang w:val="en-US" w:eastAsia="zh-CN"/>
        </w:rPr>
      </w:pPr>
      <w:r>
        <w:rPr>
          <w:rFonts w:hint="default" w:ascii="Times New Roman" w:hAnsi="Times New Roman"/>
          <w:i w:val="0"/>
          <w:sz w:val="24"/>
          <w:szCs w:val="24"/>
          <w:lang w:val="en-US" w:eastAsia="zh-CN"/>
        </w:rPr>
        <w:t>Bentu dimana pemanggilan subrutin terdapat dalam body subrutin</w:t>
      </w:r>
    </w:p>
    <w:p>
      <w:pPr>
        <w:pStyle w:val="249"/>
        <w:numPr>
          <w:ilvl w:val="0"/>
          <w:numId w:val="12"/>
        </w:numPr>
        <w:tabs>
          <w:tab w:val="left" w:pos="579"/>
          <w:tab w:val="left" w:pos="580"/>
        </w:tabs>
        <w:spacing w:before="0" w:after="0" w:line="360" w:lineRule="auto"/>
        <w:ind w:left="580" w:right="0" w:hanging="361"/>
        <w:jc w:val="left"/>
        <w:rPr>
          <w:rFonts w:hint="default" w:ascii="Times New Roman" w:hAnsi="Times New Roman"/>
          <w:i w:val="0"/>
          <w:sz w:val="24"/>
          <w:szCs w:val="24"/>
          <w:lang w:val="en-US" w:eastAsia="zh-CN"/>
        </w:rPr>
      </w:pPr>
      <w:r>
        <w:rPr>
          <w:rFonts w:hint="default" w:ascii="Times New Roman" w:hAnsi="Times New Roman"/>
          <w:i w:val="0"/>
          <w:sz w:val="24"/>
          <w:szCs w:val="24"/>
          <w:lang w:val="en-US" w:eastAsia="zh-CN"/>
        </w:rPr>
        <w:t>Dengan rekursi, program akan lebih mudah dilihat</w:t>
      </w:r>
    </w:p>
    <w:p>
      <w:pPr>
        <w:numPr>
          <w:ilvl w:val="0"/>
          <w:numId w:val="0"/>
        </w:numPr>
        <w:tabs>
          <w:tab w:val="left" w:pos="640"/>
        </w:tabs>
        <w:spacing w:line="360" w:lineRule="auto"/>
        <w:jc w:val="both"/>
        <w:rPr>
          <w:rFonts w:hint="default" w:ascii="Times New Roman" w:hAnsi="Times New Roman"/>
          <w:i w:val="0"/>
          <w:sz w:val="24"/>
          <w:szCs w:val="24"/>
          <w:lang w:val="en-US" w:eastAsia="zh-CN"/>
        </w:rPr>
      </w:pPr>
    </w:p>
    <w:p>
      <w:pPr>
        <w:numPr>
          <w:ilvl w:val="0"/>
          <w:numId w:val="0"/>
        </w:numPr>
        <w:tabs>
          <w:tab w:val="left" w:pos="640"/>
        </w:tabs>
        <w:spacing w:line="360" w:lineRule="auto"/>
        <w:jc w:val="both"/>
        <w:rPr>
          <w:rFonts w:hint="default" w:ascii="Times New Roman" w:hAnsi="Times New Roman"/>
          <w:i w:val="0"/>
          <w:sz w:val="24"/>
          <w:szCs w:val="24"/>
          <w:lang w:val="en-US" w:eastAsia="zh-CN"/>
        </w:rPr>
      </w:pPr>
      <w:r>
        <w:rPr>
          <w:rFonts w:hint="default" w:ascii="Times New Roman" w:hAnsi="Times New Roman"/>
          <w:i w:val="0"/>
          <w:sz w:val="24"/>
          <w:szCs w:val="24"/>
          <w:lang w:val="en-US" w:eastAsia="zh-CN"/>
        </w:rPr>
        <w:t>Bentuk rekursi bertujuan untuk :</w:t>
      </w:r>
    </w:p>
    <w:p>
      <w:pPr>
        <w:pStyle w:val="249"/>
        <w:numPr>
          <w:ilvl w:val="0"/>
          <w:numId w:val="12"/>
        </w:numPr>
        <w:tabs>
          <w:tab w:val="left" w:pos="579"/>
          <w:tab w:val="left" w:pos="580"/>
        </w:tabs>
        <w:spacing w:before="0" w:after="0" w:line="360" w:lineRule="auto"/>
        <w:ind w:left="580" w:right="0" w:hanging="361"/>
        <w:jc w:val="left"/>
        <w:rPr>
          <w:rFonts w:hint="default" w:ascii="Times New Roman" w:hAnsi="Times New Roman"/>
          <w:i w:val="0"/>
          <w:sz w:val="24"/>
          <w:szCs w:val="24"/>
          <w:lang w:val="en-US" w:eastAsia="zh-CN"/>
        </w:rPr>
      </w:pPr>
      <w:r>
        <w:rPr>
          <w:rFonts w:hint="default"/>
          <w:i w:val="0"/>
          <w:sz w:val="24"/>
          <w:szCs w:val="24"/>
          <w:lang w:val="en-US" w:eastAsia="zh-CN"/>
        </w:rPr>
        <w:t>M</w:t>
      </w:r>
      <w:r>
        <w:rPr>
          <w:rFonts w:hint="default" w:ascii="Times New Roman" w:hAnsi="Times New Roman"/>
          <w:i w:val="0"/>
          <w:sz w:val="24"/>
          <w:szCs w:val="24"/>
          <w:lang w:val="en-US" w:eastAsia="zh-CN"/>
        </w:rPr>
        <w:t>enyederhanakan penulisan program</w:t>
      </w:r>
    </w:p>
    <w:p>
      <w:pPr>
        <w:pStyle w:val="249"/>
        <w:numPr>
          <w:ilvl w:val="0"/>
          <w:numId w:val="12"/>
        </w:numPr>
        <w:tabs>
          <w:tab w:val="left" w:pos="579"/>
          <w:tab w:val="left" w:pos="580"/>
        </w:tabs>
        <w:spacing w:before="0" w:after="0" w:line="360" w:lineRule="auto"/>
        <w:ind w:left="580" w:right="0" w:hanging="361"/>
        <w:jc w:val="left"/>
        <w:rPr>
          <w:rFonts w:hint="default" w:ascii="Times New Roman" w:hAnsi="Times New Roman"/>
          <w:i w:val="0"/>
          <w:sz w:val="24"/>
          <w:szCs w:val="24"/>
          <w:lang w:val="en-US" w:eastAsia="zh-CN"/>
        </w:rPr>
      </w:pPr>
      <w:r>
        <w:rPr>
          <w:rFonts w:hint="default"/>
          <w:i w:val="0"/>
          <w:sz w:val="24"/>
          <w:szCs w:val="24"/>
          <w:lang w:val="en-US" w:eastAsia="zh-CN"/>
        </w:rPr>
        <w:t>M</w:t>
      </w:r>
      <w:r>
        <w:rPr>
          <w:rFonts w:hint="default" w:ascii="Times New Roman" w:hAnsi="Times New Roman"/>
          <w:i w:val="0"/>
          <w:sz w:val="24"/>
          <w:szCs w:val="24"/>
          <w:lang w:val="en-US" w:eastAsia="zh-CN"/>
        </w:rPr>
        <w:t>enggantikan bentuk iterasi</w:t>
      </w:r>
    </w:p>
    <w:p>
      <w:pPr>
        <w:numPr>
          <w:ilvl w:val="0"/>
          <w:numId w:val="0"/>
        </w:numPr>
        <w:tabs>
          <w:tab w:val="left" w:pos="640"/>
        </w:tabs>
        <w:spacing w:line="360" w:lineRule="auto"/>
        <w:jc w:val="both"/>
        <w:rPr>
          <w:rFonts w:hint="default" w:ascii="Times New Roman" w:hAnsi="Times New Roman"/>
          <w:i w:val="0"/>
          <w:sz w:val="24"/>
          <w:szCs w:val="24"/>
          <w:lang w:val="en-US" w:eastAsia="zh-CN"/>
        </w:rPr>
      </w:pPr>
    </w:p>
    <w:p>
      <w:pPr>
        <w:numPr>
          <w:ilvl w:val="0"/>
          <w:numId w:val="0"/>
        </w:numPr>
        <w:tabs>
          <w:tab w:val="left" w:pos="640"/>
        </w:tabs>
        <w:spacing w:line="360" w:lineRule="auto"/>
        <w:jc w:val="both"/>
        <w:rPr>
          <w:rFonts w:hint="default" w:ascii="Times New Roman" w:hAnsi="Times New Roman"/>
          <w:i w:val="0"/>
          <w:sz w:val="24"/>
          <w:szCs w:val="24"/>
          <w:lang w:val="en-US" w:eastAsia="zh-CN"/>
        </w:rPr>
      </w:pPr>
      <w:r>
        <w:rPr>
          <w:rFonts w:hint="default" w:ascii="Times New Roman" w:hAnsi="Times New Roman"/>
          <w:i w:val="0"/>
          <w:sz w:val="24"/>
          <w:szCs w:val="24"/>
          <w:lang w:val="en-US" w:eastAsia="zh-CN"/>
        </w:rPr>
        <w:t>Syarat bentuk rekursif:</w:t>
      </w:r>
    </w:p>
    <w:p>
      <w:pPr>
        <w:pStyle w:val="249"/>
        <w:numPr>
          <w:ilvl w:val="0"/>
          <w:numId w:val="12"/>
        </w:numPr>
        <w:tabs>
          <w:tab w:val="left" w:pos="579"/>
          <w:tab w:val="left" w:pos="580"/>
        </w:tabs>
        <w:spacing w:before="0" w:after="0" w:line="360" w:lineRule="auto"/>
        <w:ind w:left="580" w:right="0" w:hanging="361"/>
        <w:jc w:val="left"/>
        <w:rPr>
          <w:rFonts w:hint="default" w:ascii="Times New Roman" w:hAnsi="Times New Roman"/>
          <w:i w:val="0"/>
          <w:sz w:val="24"/>
          <w:szCs w:val="24"/>
          <w:lang w:val="en-US" w:eastAsia="zh-CN"/>
        </w:rPr>
      </w:pPr>
      <w:r>
        <w:rPr>
          <w:rFonts w:hint="default"/>
          <w:i w:val="0"/>
          <w:sz w:val="24"/>
          <w:szCs w:val="24"/>
          <w:lang w:val="en-US" w:eastAsia="zh-CN"/>
        </w:rPr>
        <w:t xml:space="preserve">Mempunyai </w:t>
      </w:r>
      <w:r>
        <w:rPr>
          <w:rFonts w:hint="default" w:ascii="Times New Roman" w:hAnsi="Times New Roman"/>
          <w:i w:val="0"/>
          <w:sz w:val="24"/>
          <w:szCs w:val="24"/>
          <w:lang w:val="en-US" w:eastAsia="zh-CN"/>
        </w:rPr>
        <w:t>kondisi terminal (basis)</w:t>
      </w:r>
    </w:p>
    <w:p>
      <w:pPr>
        <w:pStyle w:val="249"/>
        <w:numPr>
          <w:ilvl w:val="0"/>
          <w:numId w:val="12"/>
        </w:numPr>
        <w:tabs>
          <w:tab w:val="left" w:pos="579"/>
          <w:tab w:val="left" w:pos="580"/>
        </w:tabs>
        <w:spacing w:before="0" w:after="0" w:line="360" w:lineRule="auto"/>
        <w:ind w:left="580" w:right="0" w:hanging="361"/>
        <w:jc w:val="left"/>
        <w:rPr>
          <w:rFonts w:hint="default" w:ascii="Times New Roman" w:hAnsi="Times New Roman"/>
          <w:i w:val="0"/>
          <w:sz w:val="24"/>
          <w:szCs w:val="24"/>
          <w:lang w:val="en-US" w:eastAsia="zh-CN"/>
        </w:rPr>
      </w:pPr>
      <w:r>
        <w:rPr>
          <w:rFonts w:hint="default" w:ascii="Times New Roman" w:hAnsi="Times New Roman"/>
          <w:i/>
          <w:iCs/>
          <w:sz w:val="24"/>
          <w:szCs w:val="24"/>
          <w:lang w:val="en-US" w:eastAsia="zh-CN"/>
        </w:rPr>
        <w:t>Subroutine call</w:t>
      </w:r>
      <w:r>
        <w:rPr>
          <w:rFonts w:hint="default" w:ascii="Times New Roman" w:hAnsi="Times New Roman"/>
          <w:i w:val="0"/>
          <w:sz w:val="24"/>
          <w:szCs w:val="24"/>
          <w:lang w:val="en-US" w:eastAsia="zh-CN"/>
        </w:rPr>
        <w:t xml:space="preserve"> yang melibatkan parameter yang nilainya menuju kondisi terminal (</w:t>
      </w:r>
      <w:r>
        <w:rPr>
          <w:rFonts w:hint="default" w:ascii="Times New Roman" w:hAnsi="Times New Roman"/>
          <w:i/>
          <w:iCs/>
          <w:sz w:val="24"/>
          <w:szCs w:val="24"/>
          <w:lang w:val="en-US" w:eastAsia="zh-CN"/>
        </w:rPr>
        <w:t>recurrence</w:t>
      </w:r>
      <w:r>
        <w:rPr>
          <w:rFonts w:hint="default" w:ascii="Times New Roman" w:hAnsi="Times New Roman"/>
          <w:i w:val="0"/>
          <w:sz w:val="24"/>
          <w:szCs w:val="24"/>
          <w:lang w:val="en-US" w:eastAsia="zh-CN"/>
        </w:rPr>
        <w:t>)</w:t>
      </w:r>
    </w:p>
    <w:p>
      <w:pPr>
        <w:numPr>
          <w:ilvl w:val="0"/>
          <w:numId w:val="0"/>
        </w:numPr>
        <w:tabs>
          <w:tab w:val="left" w:pos="640"/>
        </w:tabs>
        <w:spacing w:line="360" w:lineRule="auto"/>
        <w:jc w:val="both"/>
        <w:rPr>
          <w:rFonts w:hint="default" w:ascii="Times New Roman" w:hAnsi="Times New Roman"/>
          <w:i w:val="0"/>
          <w:sz w:val="24"/>
          <w:szCs w:val="24"/>
          <w:lang w:val="en-US" w:eastAsia="zh-CN"/>
        </w:rPr>
      </w:pPr>
    </w:p>
    <w:p>
      <w:pPr>
        <w:numPr>
          <w:ilvl w:val="0"/>
          <w:numId w:val="0"/>
        </w:numPr>
        <w:tabs>
          <w:tab w:val="left" w:pos="640"/>
        </w:tabs>
        <w:spacing w:line="360" w:lineRule="auto"/>
        <w:jc w:val="both"/>
        <w:rPr>
          <w:rFonts w:hint="default" w:ascii="Times New Roman" w:hAnsi="Times New Roman"/>
          <w:b/>
          <w:bCs/>
          <w:i w:val="0"/>
          <w:sz w:val="24"/>
          <w:szCs w:val="24"/>
          <w:lang w:val="en-US" w:eastAsia="zh-CN"/>
        </w:rPr>
      </w:pPr>
      <w:r>
        <w:rPr>
          <w:rFonts w:hint="default" w:ascii="Times New Roman" w:hAnsi="Times New Roman"/>
          <w:b/>
          <w:bCs/>
          <w:i w:val="0"/>
          <w:sz w:val="24"/>
          <w:szCs w:val="24"/>
          <w:lang w:val="en-US" w:eastAsia="zh-CN"/>
        </w:rPr>
        <w:t>Menghitung kompleksitas bentuk rekursif</w:t>
      </w:r>
    </w:p>
    <w:p>
      <w:pPr>
        <w:numPr>
          <w:ilvl w:val="0"/>
          <w:numId w:val="0"/>
        </w:numPr>
        <w:tabs>
          <w:tab w:val="left" w:pos="640"/>
        </w:tabs>
        <w:spacing w:line="360" w:lineRule="auto"/>
        <w:jc w:val="both"/>
        <w:rPr>
          <w:rFonts w:hint="default" w:ascii="Times New Roman" w:hAnsi="Times New Roman" w:cs="Times New Roman"/>
          <w:i w:val="0"/>
          <w:sz w:val="24"/>
          <w:szCs w:val="24"/>
          <w:lang w:val="en-US" w:eastAsia="zh-CN" w:bidi="ar-SA"/>
        </w:rPr>
      </w:pPr>
      <w:r>
        <w:rPr>
          <w:rFonts w:hint="default" w:ascii="Times New Roman" w:hAnsi="Times New Roman"/>
          <w:i w:val="0"/>
          <w:sz w:val="24"/>
          <w:szCs w:val="24"/>
          <w:lang w:val="en-US" w:eastAsia="zh-CN"/>
        </w:rPr>
        <w:t>Untuk bentuk rekursif, digunakan teknik perhitungan kompleksitas dengan relasi rekurens.</w:t>
      </w:r>
    </w:p>
    <w:p>
      <w:pPr>
        <w:numPr>
          <w:ilvl w:val="0"/>
          <w:numId w:val="0"/>
        </w:numPr>
        <w:tabs>
          <w:tab w:val="left" w:pos="640"/>
        </w:tabs>
        <w:spacing w:line="360" w:lineRule="auto"/>
        <w:jc w:val="both"/>
        <w:rPr>
          <w:rFonts w:hint="default" w:ascii="Times New Roman" w:hAnsi="Times New Roman" w:cs="Times New Roman"/>
          <w:i w:val="0"/>
          <w:sz w:val="24"/>
          <w:szCs w:val="24"/>
          <w:lang w:val="en-US" w:eastAsia="zh-CN" w:bidi="ar-SA"/>
        </w:rPr>
      </w:pPr>
    </w:p>
    <w:p>
      <w:pPr>
        <w:numPr>
          <w:ilvl w:val="0"/>
          <w:numId w:val="0"/>
        </w:numPr>
        <w:tabs>
          <w:tab w:val="left" w:pos="640"/>
        </w:tabs>
        <w:spacing w:line="360" w:lineRule="auto"/>
        <w:jc w:val="both"/>
        <w:rPr>
          <w:rFonts w:hint="default" w:ascii="Times New Roman" w:hAnsi="Times New Roman" w:cs="Times New Roman"/>
          <w:i w:val="0"/>
          <w:sz w:val="24"/>
          <w:szCs w:val="24"/>
          <w:lang w:val="en-US" w:eastAsia="zh-CN" w:bidi="ar-SA"/>
        </w:rPr>
      </w:pPr>
      <w:r>
        <w:rPr>
          <w:rFonts w:hint="default" w:ascii="Times New Roman" w:hAnsi="Times New Roman" w:cs="Times New Roman"/>
          <w:i w:val="0"/>
          <w:sz w:val="24"/>
          <w:szCs w:val="24"/>
          <w:lang w:val="en-US" w:eastAsia="zh-CN" w:bidi="ar-SA"/>
        </w:rPr>
        <w:t>Contoh :</w:t>
      </w:r>
    </w:p>
    <w:p>
      <w:pPr>
        <w:numPr>
          <w:ilvl w:val="0"/>
          <w:numId w:val="0"/>
        </w:numPr>
        <w:tabs>
          <w:tab w:val="left" w:pos="640"/>
        </w:tabs>
        <w:spacing w:line="360" w:lineRule="auto"/>
        <w:jc w:val="both"/>
        <w:rPr>
          <w:rFonts w:hint="default" w:ascii="Times New Roman" w:hAnsi="Times New Roman" w:cs="Times New Roman"/>
          <w:b/>
          <w:bCs/>
          <w:i w:val="0"/>
          <w:sz w:val="24"/>
          <w:szCs w:val="24"/>
          <w:lang w:val="en-US" w:eastAsia="zh-CN" w:bidi="ar-SA"/>
        </w:rPr>
      </w:pPr>
      <w:r>
        <w:rPr>
          <w:rFonts w:hint="default" w:ascii="Times New Roman" w:hAnsi="Times New Roman" w:cs="Times New Roman"/>
          <w:b/>
          <w:bCs/>
          <w:i w:val="0"/>
          <w:sz w:val="24"/>
          <w:szCs w:val="24"/>
          <w:lang w:val="en-US" w:eastAsia="zh-CN" w:bidi="ar-SA"/>
        </w:rPr>
        <w:t>Menghitung Faktorial</w:t>
      </w:r>
    </w:p>
    <w:p>
      <w:pPr>
        <w:numPr>
          <w:ilvl w:val="0"/>
          <w:numId w:val="0"/>
        </w:numPr>
        <w:tabs>
          <w:tab w:val="left" w:pos="640"/>
        </w:tabs>
        <w:spacing w:line="360" w:lineRule="auto"/>
        <w:jc w:val="both"/>
        <w:rPr>
          <w:rFonts w:hint="default" w:ascii="Times New Roman" w:hAnsi="Times New Roman" w:cs="Times New Roman"/>
          <w:b/>
          <w:bCs/>
          <w:i w:val="0"/>
          <w:sz w:val="24"/>
          <w:szCs w:val="24"/>
          <w:lang w:val="en-US" w:eastAsia="zh-CN" w:bidi="ar-SA"/>
        </w:rPr>
      </w:pPr>
      <w:r>
        <mc:AlternateContent>
          <mc:Choice Requires="wps">
            <w:drawing>
              <wp:anchor distT="0" distB="0" distL="114300" distR="114300" simplePos="0" relativeHeight="251673600" behindDoc="1" locked="0" layoutInCell="1" allowOverlap="1">
                <wp:simplePos x="0" y="0"/>
                <wp:positionH relativeFrom="page">
                  <wp:posOffset>1109345</wp:posOffset>
                </wp:positionH>
                <wp:positionV relativeFrom="paragraph">
                  <wp:posOffset>233680</wp:posOffset>
                </wp:positionV>
                <wp:extent cx="5623560" cy="1785620"/>
                <wp:effectExtent l="4445" t="5080" r="10795" b="19050"/>
                <wp:wrapNone/>
                <wp:docPr id="21" name="Text Box 21"/>
                <wp:cNvGraphicFramePr/>
                <a:graphic xmlns:a="http://schemas.openxmlformats.org/drawingml/2006/main">
                  <a:graphicData uri="http://schemas.microsoft.com/office/word/2010/wordprocessingShape">
                    <wps:wsp>
                      <wps:cNvSpPr txBox="1"/>
                      <wps:spPr>
                        <a:xfrm>
                          <a:off x="0" y="0"/>
                          <a:ext cx="5623560" cy="1785620"/>
                        </a:xfrm>
                        <a:prstGeom prst="rect">
                          <a:avLst/>
                        </a:prstGeom>
                        <a:noFill/>
                        <a:ln w="6097" cap="flat" cmpd="sng">
                          <a:solidFill>
                            <a:srgbClr val="000000"/>
                          </a:solidFill>
                          <a:prstDash val="solid"/>
                          <a:miter/>
                          <a:headEnd type="none" w="med" len="med"/>
                          <a:tailEnd type="none" w="med" len="med"/>
                        </a:ln>
                      </wps:spPr>
                      <wps:txbx>
                        <w:txbxContent>
                          <w:p>
                            <w:pPr>
                              <w:pStyle w:val="15"/>
                              <w:spacing w:before="5" w:line="272" w:lineRule="exact"/>
                              <w:ind w:left="103"/>
                              <w:rPr>
                                <w:rFonts w:ascii="Courier New" w:hAnsi="Courier New"/>
                                <w:i w:val="0"/>
                                <w:iCs/>
                                <w:sz w:val="24"/>
                                <w:szCs w:val="24"/>
                              </w:rPr>
                            </w:pPr>
                            <w:r>
                              <w:rPr>
                                <w:rFonts w:ascii="Courier New" w:hAnsi="Courier New"/>
                                <w:i w:val="0"/>
                                <w:iCs/>
                                <w:sz w:val="24"/>
                                <w:szCs w:val="24"/>
                              </w:rPr>
                              <w:t>Function Faktorial (input n : integer) → integer</w:t>
                            </w:r>
                          </w:p>
                          <w:p>
                            <w:pPr>
                              <w:pStyle w:val="15"/>
                              <w:ind w:left="103" w:right="2819" w:firstLine="143"/>
                              <w:rPr>
                                <w:rFonts w:ascii="Courier New"/>
                                <w:i w:val="0"/>
                                <w:iCs/>
                                <w:sz w:val="24"/>
                                <w:szCs w:val="24"/>
                              </w:rPr>
                            </w:pPr>
                            <w:r>
                              <w:rPr>
                                <w:rFonts w:ascii="Courier New"/>
                                <w:i w:val="0"/>
                                <w:iCs/>
                                <w:sz w:val="24"/>
                                <w:szCs w:val="24"/>
                              </w:rPr>
                              <w:t>{menghasilkan nilai n!, n tidak negatif} Algoritma</w:t>
                            </w:r>
                          </w:p>
                          <w:p>
                            <w:pPr>
                              <w:pStyle w:val="15"/>
                              <w:ind w:left="823" w:right="6851" w:hanging="432"/>
                              <w:rPr>
                                <w:rFonts w:ascii="Courier New"/>
                                <w:i w:val="0"/>
                                <w:iCs/>
                                <w:sz w:val="24"/>
                                <w:szCs w:val="24"/>
                              </w:rPr>
                            </w:pPr>
                            <w:r>
                              <w:rPr>
                                <w:rFonts w:ascii="Courier New"/>
                                <w:i w:val="0"/>
                                <w:iCs/>
                                <w:sz w:val="24"/>
                                <w:szCs w:val="24"/>
                              </w:rPr>
                              <w:t>If n=0 then Return</w:t>
                            </w:r>
                          </w:p>
                          <w:p>
                            <w:pPr>
                              <w:pStyle w:val="15"/>
                              <w:ind w:left="391"/>
                              <w:rPr>
                                <w:rFonts w:ascii="Courier New"/>
                                <w:i w:val="0"/>
                                <w:iCs/>
                                <w:sz w:val="24"/>
                                <w:szCs w:val="24"/>
                              </w:rPr>
                            </w:pPr>
                            <w:r>
                              <w:rPr>
                                <w:rFonts w:ascii="Courier New"/>
                                <w:i w:val="0"/>
                                <w:iCs/>
                                <w:sz w:val="24"/>
                                <w:szCs w:val="24"/>
                              </w:rPr>
                              <w:t>Else</w:t>
                            </w:r>
                          </w:p>
                          <w:p>
                            <w:pPr>
                              <w:pStyle w:val="15"/>
                              <w:ind w:left="391" w:right="4547" w:firstLine="431"/>
                              <w:rPr>
                                <w:rFonts w:ascii="Courier New"/>
                                <w:i w:val="0"/>
                                <w:iCs/>
                                <w:sz w:val="24"/>
                                <w:szCs w:val="24"/>
                              </w:rPr>
                            </w:pPr>
                            <w:r>
                              <w:rPr>
                                <w:rFonts w:ascii="Courier New"/>
                                <w:i w:val="0"/>
                                <w:iCs/>
                                <w:sz w:val="24"/>
                                <w:szCs w:val="24"/>
                              </w:rPr>
                              <w:t>Return n*faktorial (n-1) Endif</w:t>
                            </w:r>
                          </w:p>
                        </w:txbxContent>
                      </wps:txbx>
                      <wps:bodyPr lIns="0" tIns="0" rIns="0" bIns="0" upright="1"/>
                    </wps:wsp>
                  </a:graphicData>
                </a:graphic>
              </wp:anchor>
            </w:drawing>
          </mc:Choice>
          <mc:Fallback>
            <w:pict>
              <v:shape id="_x0000_s1026" o:spid="_x0000_s1026" o:spt="202" type="#_x0000_t202" style="position:absolute;left:0pt;margin-left:87.35pt;margin-top:18.4pt;height:140.6pt;width:442.8pt;mso-position-horizontal-relative:page;z-index:-251642880;mso-width-relative:page;mso-height-relative:page;" filled="f" stroked="t" coordsize="21600,21600" o:gfxdata="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rr1yv9cAAAALAQAADwAAAAAAAAABACAAAAAiAAAAZHJz&#10;L2Rvd25yZXYueG1sUEsBAhQAFAAAAAgAh07iQPNGodsFAgAAMwQAAA4AAAAAAAAAAQAgAAAAJgEA&#10;AGRycy9lMm9Eb2MueG1sUEsFBgAAAAAGAAYAWQEAAJ0FAAAAAA==&#10;">
                <v:fill on="f" focussize="0,0"/>
                <v:stroke weight="0.48007874015748pt" color="#000000" joinstyle="miter"/>
                <v:imagedata o:title=""/>
                <o:lock v:ext="edit" aspectratio="f"/>
                <v:textbox inset="0mm,0mm,0mm,0mm">
                  <w:txbxContent>
                    <w:p>
                      <w:pPr>
                        <w:pStyle w:val="15"/>
                        <w:spacing w:before="5" w:line="272" w:lineRule="exact"/>
                        <w:ind w:left="103"/>
                        <w:rPr>
                          <w:rFonts w:ascii="Courier New" w:hAnsi="Courier New"/>
                          <w:i w:val="0"/>
                          <w:iCs/>
                          <w:sz w:val="24"/>
                          <w:szCs w:val="24"/>
                        </w:rPr>
                      </w:pPr>
                      <w:r>
                        <w:rPr>
                          <w:rFonts w:ascii="Courier New" w:hAnsi="Courier New"/>
                          <w:i w:val="0"/>
                          <w:iCs/>
                          <w:sz w:val="24"/>
                          <w:szCs w:val="24"/>
                        </w:rPr>
                        <w:t>Function Faktorial (input n : integer) → integer</w:t>
                      </w:r>
                    </w:p>
                    <w:p>
                      <w:pPr>
                        <w:pStyle w:val="15"/>
                        <w:ind w:left="103" w:right="2819" w:firstLine="143"/>
                        <w:rPr>
                          <w:rFonts w:ascii="Courier New"/>
                          <w:i w:val="0"/>
                          <w:iCs/>
                          <w:sz w:val="24"/>
                          <w:szCs w:val="24"/>
                        </w:rPr>
                      </w:pPr>
                      <w:r>
                        <w:rPr>
                          <w:rFonts w:ascii="Courier New"/>
                          <w:i w:val="0"/>
                          <w:iCs/>
                          <w:sz w:val="24"/>
                          <w:szCs w:val="24"/>
                        </w:rPr>
                        <w:t>{menghasilkan nilai n!, n tidak negatif} Algoritma</w:t>
                      </w:r>
                    </w:p>
                    <w:p>
                      <w:pPr>
                        <w:pStyle w:val="15"/>
                        <w:ind w:left="823" w:right="6851" w:hanging="432"/>
                        <w:rPr>
                          <w:rFonts w:ascii="Courier New"/>
                          <w:i w:val="0"/>
                          <w:iCs/>
                          <w:sz w:val="24"/>
                          <w:szCs w:val="24"/>
                        </w:rPr>
                      </w:pPr>
                      <w:r>
                        <w:rPr>
                          <w:rFonts w:ascii="Courier New"/>
                          <w:i w:val="0"/>
                          <w:iCs/>
                          <w:sz w:val="24"/>
                          <w:szCs w:val="24"/>
                        </w:rPr>
                        <w:t>If n=0 then Return</w:t>
                      </w:r>
                    </w:p>
                    <w:p>
                      <w:pPr>
                        <w:pStyle w:val="15"/>
                        <w:ind w:left="391"/>
                        <w:rPr>
                          <w:rFonts w:ascii="Courier New"/>
                          <w:i w:val="0"/>
                          <w:iCs/>
                          <w:sz w:val="24"/>
                          <w:szCs w:val="24"/>
                        </w:rPr>
                      </w:pPr>
                      <w:r>
                        <w:rPr>
                          <w:rFonts w:ascii="Courier New"/>
                          <w:i w:val="0"/>
                          <w:iCs/>
                          <w:sz w:val="24"/>
                          <w:szCs w:val="24"/>
                        </w:rPr>
                        <w:t>Else</w:t>
                      </w:r>
                    </w:p>
                    <w:p>
                      <w:pPr>
                        <w:pStyle w:val="15"/>
                        <w:ind w:left="391" w:right="4547" w:firstLine="431"/>
                        <w:rPr>
                          <w:rFonts w:ascii="Courier New"/>
                          <w:i w:val="0"/>
                          <w:iCs/>
                          <w:sz w:val="24"/>
                          <w:szCs w:val="24"/>
                        </w:rPr>
                      </w:pPr>
                      <w:r>
                        <w:rPr>
                          <w:rFonts w:ascii="Courier New"/>
                          <w:i w:val="0"/>
                          <w:iCs/>
                          <w:sz w:val="24"/>
                          <w:szCs w:val="24"/>
                        </w:rPr>
                        <w:t>Return n*faktorial (n-1) Endif</w:t>
                      </w:r>
                    </w:p>
                  </w:txbxContent>
                </v:textbox>
              </v:shape>
            </w:pict>
          </mc:Fallback>
        </mc:AlternateContent>
      </w:r>
    </w:p>
    <w:p>
      <w:pPr>
        <w:numPr>
          <w:ilvl w:val="0"/>
          <w:numId w:val="0"/>
        </w:numPr>
        <w:tabs>
          <w:tab w:val="left" w:pos="640"/>
        </w:tabs>
        <w:spacing w:line="360" w:lineRule="auto"/>
        <w:jc w:val="both"/>
        <w:rPr>
          <w:rFonts w:hint="default" w:ascii="Times New Roman" w:hAnsi="Times New Roman" w:cs="Times New Roman"/>
          <w:b/>
          <w:bCs/>
          <w:i w:val="0"/>
          <w:sz w:val="24"/>
          <w:szCs w:val="24"/>
          <w:lang w:val="en-US" w:eastAsia="zh-CN" w:bidi="ar-SA"/>
        </w:rPr>
      </w:pPr>
    </w:p>
    <w:p>
      <w:pPr>
        <w:numPr>
          <w:ilvl w:val="0"/>
          <w:numId w:val="0"/>
        </w:numPr>
        <w:tabs>
          <w:tab w:val="left" w:pos="640"/>
        </w:tabs>
        <w:spacing w:line="360" w:lineRule="auto"/>
        <w:jc w:val="both"/>
        <w:rPr>
          <w:rFonts w:hint="default" w:ascii="Times New Roman" w:hAnsi="Times New Roman" w:cs="Times New Roman"/>
          <w:b/>
          <w:bCs/>
          <w:i w:val="0"/>
          <w:sz w:val="24"/>
          <w:szCs w:val="24"/>
          <w:lang w:val="en-US" w:eastAsia="zh-CN" w:bidi="ar-SA"/>
        </w:rPr>
      </w:pPr>
    </w:p>
    <w:p>
      <w:pPr>
        <w:numPr>
          <w:ilvl w:val="0"/>
          <w:numId w:val="0"/>
        </w:numPr>
        <w:tabs>
          <w:tab w:val="left" w:pos="640"/>
        </w:tabs>
        <w:spacing w:line="360" w:lineRule="auto"/>
        <w:jc w:val="both"/>
        <w:rPr>
          <w:rFonts w:hint="default" w:ascii="Times New Roman" w:hAnsi="Times New Roman" w:cs="Times New Roman"/>
          <w:b/>
          <w:bCs/>
          <w:i w:val="0"/>
          <w:sz w:val="24"/>
          <w:szCs w:val="24"/>
          <w:lang w:val="en-US" w:eastAsia="zh-CN" w:bidi="ar-SA"/>
        </w:rPr>
      </w:pPr>
    </w:p>
    <w:p>
      <w:pPr>
        <w:numPr>
          <w:ilvl w:val="0"/>
          <w:numId w:val="0"/>
        </w:numPr>
        <w:tabs>
          <w:tab w:val="left" w:pos="640"/>
        </w:tabs>
        <w:spacing w:line="360" w:lineRule="auto"/>
        <w:jc w:val="both"/>
        <w:rPr>
          <w:rFonts w:hint="default" w:ascii="Times New Roman" w:hAnsi="Times New Roman" w:cs="Times New Roman"/>
          <w:b/>
          <w:bCs/>
          <w:i w:val="0"/>
          <w:sz w:val="24"/>
          <w:szCs w:val="24"/>
          <w:lang w:val="en-US" w:eastAsia="zh-CN" w:bidi="ar-SA"/>
        </w:rPr>
      </w:pPr>
    </w:p>
    <w:p>
      <w:pPr>
        <w:numPr>
          <w:ilvl w:val="0"/>
          <w:numId w:val="0"/>
        </w:numPr>
        <w:tabs>
          <w:tab w:val="left" w:pos="640"/>
        </w:tabs>
        <w:spacing w:line="360" w:lineRule="auto"/>
        <w:jc w:val="both"/>
        <w:rPr>
          <w:rFonts w:hint="default" w:ascii="Times New Roman" w:hAnsi="Times New Roman"/>
          <w:i w:val="0"/>
          <w:sz w:val="24"/>
          <w:szCs w:val="24"/>
          <w:lang w:val="en-US" w:eastAsia="zh-CN"/>
        </w:rPr>
      </w:pPr>
    </w:p>
    <w:p>
      <w:pPr>
        <w:numPr>
          <w:ilvl w:val="0"/>
          <w:numId w:val="0"/>
        </w:numPr>
        <w:tabs>
          <w:tab w:val="left" w:pos="640"/>
        </w:tabs>
        <w:spacing w:line="360" w:lineRule="auto"/>
        <w:jc w:val="both"/>
        <w:rPr>
          <w:rFonts w:hint="default" w:ascii="Times New Roman" w:hAnsi="Times New Roman"/>
          <w:i w:val="0"/>
          <w:sz w:val="24"/>
          <w:szCs w:val="24"/>
          <w:lang w:val="en-US" w:eastAsia="zh-CN"/>
        </w:rPr>
      </w:pPr>
    </w:p>
    <w:p>
      <w:pPr>
        <w:numPr>
          <w:ilvl w:val="0"/>
          <w:numId w:val="0"/>
        </w:numPr>
        <w:tabs>
          <w:tab w:val="left" w:pos="640"/>
        </w:tabs>
        <w:spacing w:line="360" w:lineRule="auto"/>
        <w:jc w:val="both"/>
        <w:rPr>
          <w:rFonts w:hint="default" w:ascii="Times New Roman" w:hAnsi="Times New Roman"/>
          <w:i w:val="0"/>
          <w:sz w:val="24"/>
          <w:szCs w:val="24"/>
          <w:lang w:val="en-US" w:eastAsia="zh-CN"/>
        </w:rPr>
      </w:pPr>
    </w:p>
    <w:p>
      <w:pPr>
        <w:numPr>
          <w:ilvl w:val="0"/>
          <w:numId w:val="0"/>
        </w:numPr>
        <w:tabs>
          <w:tab w:val="left" w:pos="640"/>
        </w:tabs>
        <w:spacing w:line="360" w:lineRule="auto"/>
        <w:jc w:val="both"/>
        <w:rPr>
          <w:rFonts w:hint="default" w:ascii="Times New Roman" w:hAnsi="Times New Roman"/>
          <w:i w:val="0"/>
          <w:sz w:val="24"/>
          <w:szCs w:val="24"/>
          <w:lang w:val="en-US" w:eastAsia="zh-CN"/>
        </w:rPr>
      </w:pPr>
    </w:p>
    <w:p>
      <w:pPr>
        <w:numPr>
          <w:ilvl w:val="0"/>
          <w:numId w:val="0"/>
        </w:numPr>
        <w:tabs>
          <w:tab w:val="left" w:pos="640"/>
        </w:tabs>
        <w:spacing w:line="360" w:lineRule="auto"/>
        <w:jc w:val="both"/>
        <w:rPr>
          <w:rFonts w:hint="default" w:ascii="Times New Roman" w:hAnsi="Times New Roman"/>
          <w:i w:val="0"/>
          <w:sz w:val="24"/>
          <w:szCs w:val="24"/>
          <w:lang w:val="en-US" w:eastAsia="zh-CN"/>
        </w:rPr>
      </w:pPr>
    </w:p>
    <w:p>
      <w:pPr>
        <w:pStyle w:val="249"/>
        <w:numPr>
          <w:ilvl w:val="0"/>
          <w:numId w:val="0"/>
        </w:numPr>
        <w:tabs>
          <w:tab w:val="left" w:pos="579"/>
          <w:tab w:val="left" w:pos="580"/>
        </w:tabs>
        <w:spacing w:before="0" w:after="0" w:line="360" w:lineRule="auto"/>
        <w:ind w:right="0" w:rightChars="0"/>
        <w:jc w:val="left"/>
        <w:rPr>
          <w:rFonts w:hint="default" w:ascii="Times New Roman" w:hAnsi="Times New Roman"/>
          <w:i w:val="0"/>
          <w:sz w:val="24"/>
          <w:szCs w:val="24"/>
          <w:lang w:val="en-US" w:eastAsia="zh-CN"/>
        </w:rPr>
      </w:pPr>
      <w:r>
        <w:rPr>
          <w:rFonts w:hint="default"/>
          <w:i w:val="0"/>
          <w:sz w:val="24"/>
          <w:szCs w:val="24"/>
          <w:lang w:val="en-US" w:eastAsia="zh-CN"/>
        </w:rPr>
        <w:t>Kompleksitas waktu :</w:t>
      </w:r>
    </w:p>
    <w:p>
      <w:pPr>
        <w:pStyle w:val="249"/>
        <w:numPr>
          <w:ilvl w:val="0"/>
          <w:numId w:val="12"/>
        </w:numPr>
        <w:tabs>
          <w:tab w:val="left" w:pos="579"/>
          <w:tab w:val="left" w:pos="580"/>
        </w:tabs>
        <w:spacing w:before="0" w:after="0" w:line="360" w:lineRule="auto"/>
        <w:ind w:left="580" w:right="0" w:hanging="360"/>
        <w:jc w:val="left"/>
        <w:rPr>
          <w:i w:val="0"/>
          <w:iCs/>
          <w:sz w:val="24"/>
        </w:rPr>
      </w:pPr>
      <w:r>
        <w:rPr>
          <w:i w:val="0"/>
          <w:iCs/>
          <w:sz w:val="24"/>
        </w:rPr>
        <w:t>untuk kasus basis, tidak ada operasi perkalian →</w:t>
      </w:r>
      <w:r>
        <w:rPr>
          <w:i w:val="0"/>
          <w:iCs/>
          <w:spacing w:val="-8"/>
          <w:sz w:val="24"/>
        </w:rPr>
        <w:t xml:space="preserve"> </w:t>
      </w:r>
      <w:r>
        <w:rPr>
          <w:i w:val="0"/>
          <w:iCs/>
          <w:sz w:val="24"/>
        </w:rPr>
        <w:t>(0)</w:t>
      </w:r>
    </w:p>
    <w:p>
      <w:pPr>
        <w:pStyle w:val="249"/>
        <w:numPr>
          <w:ilvl w:val="0"/>
          <w:numId w:val="12"/>
        </w:numPr>
        <w:tabs>
          <w:tab w:val="left" w:pos="579"/>
          <w:tab w:val="left" w:pos="580"/>
        </w:tabs>
        <w:spacing w:before="0" w:after="0" w:line="360" w:lineRule="auto"/>
        <w:ind w:left="579" w:right="217" w:hanging="360"/>
        <w:jc w:val="left"/>
        <w:rPr>
          <w:rFonts w:hint="default" w:ascii="Times New Roman" w:hAnsi="Times New Roman" w:cs="Times New Roman"/>
          <w:b/>
          <w:bCs/>
          <w:i w:val="0"/>
          <w:iCs/>
          <w:sz w:val="24"/>
          <w:szCs w:val="24"/>
          <w:lang w:val="en-US" w:eastAsia="zh-CN" w:bidi="ar-SA"/>
        </w:rPr>
      </w:pPr>
      <w:r>
        <w:rPr>
          <w:i w:val="0"/>
          <w:iCs/>
          <w:sz w:val="24"/>
        </w:rPr>
        <w:t>untuk kasus rekurens, kompleksitas waktu diukur dari jumlah perkalian (1) ditambah kompleksitas waktu untuk faktorial</w:t>
      </w:r>
      <w:r>
        <w:rPr>
          <w:i w:val="0"/>
          <w:iCs/>
          <w:spacing w:val="-1"/>
          <w:sz w:val="24"/>
        </w:rPr>
        <w:t xml:space="preserve"> </w:t>
      </w:r>
      <w:r>
        <w:rPr>
          <w:i w:val="0"/>
          <w:iCs/>
          <w:sz w:val="24"/>
        </w:rPr>
        <w:t>(n-1)</w:t>
      </w:r>
    </w:p>
    <w:p>
      <w:pPr>
        <w:pStyle w:val="249"/>
        <w:numPr>
          <w:ilvl w:val="0"/>
          <w:numId w:val="0"/>
        </w:numPr>
        <w:tabs>
          <w:tab w:val="left" w:pos="579"/>
          <w:tab w:val="left" w:pos="580"/>
        </w:tabs>
        <w:spacing w:before="0" w:after="0" w:line="360" w:lineRule="auto"/>
        <w:ind w:right="217" w:rightChars="0"/>
        <w:jc w:val="left"/>
        <w:rPr>
          <w:rFonts w:hint="default" w:ascii="Times New Roman" w:hAnsi="Times New Roman" w:cs="Times New Roman"/>
          <w:b w:val="0"/>
          <w:bCs w:val="0"/>
          <w:i w:val="0"/>
          <w:iCs/>
          <w:sz w:val="24"/>
          <w:szCs w:val="24"/>
          <w:lang w:val="en-US" w:eastAsia="zh-CN" w:bidi="ar-SA"/>
        </w:rPr>
      </w:pPr>
    </w:p>
    <w:p>
      <w:pPr>
        <w:pStyle w:val="249"/>
        <w:numPr>
          <w:ilvl w:val="0"/>
          <w:numId w:val="0"/>
        </w:numPr>
        <w:tabs>
          <w:tab w:val="left" w:pos="579"/>
          <w:tab w:val="left" w:pos="580"/>
        </w:tabs>
        <w:spacing w:before="0" w:after="0" w:line="360" w:lineRule="auto"/>
        <w:ind w:right="217" w:rightChars="0"/>
        <w:jc w:val="left"/>
        <w:rPr>
          <w:rFonts w:hint="default"/>
          <w:b w:val="0"/>
          <w:bCs w:val="0"/>
          <w:i w:val="0"/>
          <w:iCs/>
          <w:sz w:val="24"/>
          <w:lang w:val="en-US"/>
        </w:rPr>
      </w:pPr>
      <w:r>
        <w:rPr>
          <w:rFonts w:hint="default"/>
          <w:i w:val="0"/>
          <w:iCs/>
          <w:sz w:val="24"/>
          <w:lang w:val="en-US"/>
        </w:rPr>
        <w:t>R</w:t>
      </w:r>
      <w:r>
        <w:rPr>
          <w:rFonts w:hint="default"/>
          <w:b w:val="0"/>
          <w:bCs w:val="0"/>
          <w:i w:val="0"/>
          <w:iCs/>
          <w:sz w:val="24"/>
          <w:lang w:val="en-US"/>
        </w:rPr>
        <w:t>elasi rekurens :</w:t>
      </w:r>
    </w:p>
    <w:p>
      <w:pPr>
        <w:widowControl w:val="0"/>
        <w:autoSpaceDE w:val="0"/>
        <w:autoSpaceDN w:val="0"/>
        <w:spacing w:before="76" w:after="0" w:line="360" w:lineRule="auto"/>
        <w:ind w:right="0"/>
        <w:jc w:val="left"/>
        <w:rPr>
          <w:rFonts w:ascii="Times New Roman" w:hAnsi="Times New Roman" w:eastAsia="Times New Roman" w:cs="Times New Roman"/>
          <w:sz w:val="24"/>
          <w:szCs w:val="24"/>
          <w:lang w:val="id" w:eastAsia="en-US" w:bidi="ar-SA"/>
        </w:rPr>
      </w:pPr>
    </w:p>
    <w:p>
      <w:pPr>
        <w:widowControl w:val="0"/>
        <w:autoSpaceDE w:val="0"/>
        <w:autoSpaceDN w:val="0"/>
        <w:spacing w:before="76" w:after="0" w:line="360" w:lineRule="auto"/>
        <w:ind w:right="0"/>
        <w:jc w:val="left"/>
        <w:rPr>
          <w:rFonts w:ascii="Times New Roman" w:hAnsi="Times New Roman" w:eastAsia="Times New Roman" w:cs="Times New Roman"/>
          <w:sz w:val="24"/>
          <w:szCs w:val="24"/>
          <w:lang w:val="id" w:eastAsia="en-US" w:bidi="ar-SA"/>
        </w:rPr>
      </w:pPr>
      <w:r>
        <w:rPr>
          <w:i w:val="0"/>
          <w:iCs/>
          <w:sz w:val="24"/>
        </w:rPr>
        <mc:AlternateContent>
          <mc:Choice Requires="wps">
            <w:drawing>
              <wp:anchor distT="0" distB="0" distL="114300" distR="114300" simplePos="0" relativeHeight="251673600" behindDoc="0" locked="0" layoutInCell="1" allowOverlap="1">
                <wp:simplePos x="0" y="0"/>
                <wp:positionH relativeFrom="column">
                  <wp:posOffset>-46990</wp:posOffset>
                </wp:positionH>
                <wp:positionV relativeFrom="paragraph">
                  <wp:posOffset>80645</wp:posOffset>
                </wp:positionV>
                <wp:extent cx="2715260" cy="504190"/>
                <wp:effectExtent l="0" t="0" r="8890" b="10160"/>
                <wp:wrapTopAndBottom/>
                <wp:docPr id="22" name="Rectangles 22"/>
                <wp:cNvGraphicFramePr/>
                <a:graphic xmlns:a="http://schemas.openxmlformats.org/drawingml/2006/main">
                  <a:graphicData uri="http://schemas.microsoft.com/office/word/2010/wordprocessingShape">
                    <wps:wsp>
                      <wps:cNvSpPr/>
                      <wps:spPr>
                        <a:xfrm>
                          <a:off x="1595120" y="899160"/>
                          <a:ext cx="2715260" cy="504190"/>
                        </a:xfrm>
                        <a:prstGeom prst="rect">
                          <a:avLst/>
                        </a:prstGeom>
                        <a:ln>
                          <a:noFill/>
                        </a:ln>
                      </wps:spPr>
                      <wps:style>
                        <a:lnRef idx="2">
                          <a:schemeClr val="dk1"/>
                        </a:lnRef>
                        <a:fillRef idx="1">
                          <a:schemeClr val="lt1"/>
                        </a:fillRef>
                        <a:effectRef idx="0">
                          <a:schemeClr val="dk1"/>
                        </a:effectRef>
                        <a:fontRef idx="minor">
                          <a:schemeClr val="dk1"/>
                        </a:fontRef>
                      </wps:style>
                      <wps:txbx>
                        <w:txbxContent>
                          <w:p>
                            <w:pPr>
                              <w:jc w:val="left"/>
                              <w:rPr>
                                <w:sz w:val="24"/>
                                <w:szCs w:val="24"/>
                              </w:rPr>
                            </w:pPr>
                            <m:oMathPara>
                              <m:oMath>
                                <m:r>
                                  <m:rPr/>
                                  <w:rPr>
                                    <w:rFonts w:hint="default" w:ascii="Cambria Math" w:hAnsi="Cambria Math"/>
                                    <w:sz w:val="24"/>
                                    <w:szCs w:val="24"/>
                                    <w:lang w:val="en-US"/>
                                  </w:rPr>
                                  <m:t>T</m:t>
                                </m:r>
                                <m:d>
                                  <m:dPr>
                                    <m:ctrlPr>
                                      <w:rPr>
                                        <w:rFonts w:ascii="Cambria Math" w:hAnsi="Cambria Math"/>
                                        <w:i/>
                                        <w:sz w:val="24"/>
                                        <w:szCs w:val="24"/>
                                      </w:rPr>
                                    </m:ctrlPr>
                                  </m:dPr>
                                  <m:e>
                                    <m:r>
                                      <m:rPr/>
                                      <w:rPr>
                                        <w:rFonts w:hint="default" w:ascii="Cambria Math" w:hAnsi="Cambria Math"/>
                                        <w:sz w:val="24"/>
                                        <w:szCs w:val="24"/>
                                        <w:lang w:val="en-US"/>
                                      </w:rPr>
                                      <m:t>n</m:t>
                                    </m:r>
                                    <m:ctrlPr>
                                      <w:rPr>
                                        <w:rFonts w:ascii="Cambria Math" w:hAnsi="Cambria Math"/>
                                        <w:i/>
                                        <w:sz w:val="24"/>
                                        <w:szCs w:val="24"/>
                                      </w:rPr>
                                    </m:ctrlPr>
                                  </m:e>
                                </m:d>
                                <m:r>
                                  <m:rP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m:rPr/>
                                          <w:rPr>
                                            <w:rFonts w:hint="default" w:ascii="Cambria Math" w:hAnsi="Cambria Math"/>
                                            <w:sz w:val="24"/>
                                            <w:szCs w:val="24"/>
                                            <w:lang w:val="en-US"/>
                                          </w:rPr>
                                          <m:t>0</m:t>
                                        </m:r>
                                        <m:ctrlPr>
                                          <w:rPr>
                                            <w:rFonts w:ascii="Cambria Math" w:hAnsi="Cambria Math"/>
                                            <w:i/>
                                            <w:sz w:val="24"/>
                                            <w:szCs w:val="24"/>
                                          </w:rPr>
                                        </m:ctrlPr>
                                      </m:e>
                                      <m:e>
                                        <m:r>
                                          <m:rPr/>
                                          <w:rPr>
                                            <w:rFonts w:hint="default" w:ascii="Cambria Math" w:hAnsi="Cambria Math"/>
                                            <w:sz w:val="24"/>
                                            <w:szCs w:val="24"/>
                                            <w:lang w:val="en-US"/>
                                          </w:rPr>
                                          <m:t>T(n−1)+1</m:t>
                                        </m:r>
                                        <m:ctrlPr>
                                          <w:rPr>
                                            <w:rFonts w:ascii="Cambria Math" w:hAnsi="Cambria Math"/>
                                            <w:i/>
                                            <w:sz w:val="24"/>
                                            <w:szCs w:val="24"/>
                                          </w:rPr>
                                        </m:ctrlPr>
                                      </m:e>
                                    </m:eqArr>
                                    <m:ctrlPr>
                                      <w:rPr>
                                        <w:rFonts w:ascii="Cambria Math" w:hAnsi="Cambria Math"/>
                                        <w:i/>
                                        <w:sz w:val="24"/>
                                        <w:szCs w:val="24"/>
                                      </w:rPr>
                                    </m:ctrlPr>
                                  </m:e>
                                </m:d>
                                <m:eqArr>
                                  <m:eqArrPr>
                                    <m:ctrlPr>
                                      <w:rPr>
                                        <w:rFonts w:ascii="Cambria Math" w:hAnsi="Cambria Math"/>
                                        <w:i/>
                                        <w:sz w:val="24"/>
                                        <w:szCs w:val="24"/>
                                      </w:rPr>
                                    </m:ctrlPr>
                                  </m:eqArrPr>
                                  <m:e>
                                    <m:r>
                                      <m:rPr/>
                                      <w:rPr>
                                        <w:rFonts w:hint="default" w:ascii="Cambria Math" w:hAnsi="Cambria Math"/>
                                        <w:sz w:val="24"/>
                                        <w:szCs w:val="24"/>
                                        <w:lang w:val="en-US"/>
                                      </w:rPr>
                                      <m:t xml:space="preserve">       ,n=1</m:t>
                                    </m:r>
                                    <m:ctrlPr>
                                      <w:rPr>
                                        <w:rFonts w:ascii="Cambria Math" w:hAnsi="Cambria Math"/>
                                        <w:i/>
                                        <w:sz w:val="24"/>
                                        <w:szCs w:val="24"/>
                                      </w:rPr>
                                    </m:ctrlPr>
                                  </m:e>
                                  <m:e>
                                    <m:r>
                                      <m:rPr/>
                                      <w:rPr>
                                        <w:rFonts w:hint="default" w:ascii="Cambria Math" w:hAnsi="Cambria Math"/>
                                        <w:sz w:val="24"/>
                                        <w:szCs w:val="24"/>
                                        <w:lang w:val="en-US"/>
                                      </w:rPr>
                                      <m:t xml:space="preserve">       ,n</m:t>
                                    </m:r>
                                    <m:r>
                                      <m:rPr/>
                                      <w:rPr>
                                        <w:rFonts w:ascii="Cambria Math" w:hAnsi="Cambria Math"/>
                                        <w:sz w:val="24"/>
                                        <w:szCs w:val="24"/>
                                        <w:lang w:val="en-US"/>
                                      </w:rPr>
                                      <m:t>&gt;</m:t>
                                    </m:r>
                                    <m:r>
                                      <m:rPr/>
                                      <w:rPr>
                                        <w:rFonts w:hint="default" w:ascii="Cambria Math" w:hAnsi="Cambria Math"/>
                                        <w:sz w:val="24"/>
                                        <w:szCs w:val="24"/>
                                        <w:lang w:val="en-US"/>
                                      </w:rPr>
                                      <m:t>0</m:t>
                                    </m:r>
                                    <m:ctrlPr>
                                      <w:rPr>
                                        <w:rFonts w:ascii="Cambria Math" w:hAnsi="Cambria Math"/>
                                        <w:i/>
                                        <w:sz w:val="24"/>
                                        <w:szCs w:val="24"/>
                                      </w:rPr>
                                    </m:ctrlPr>
                                  </m:e>
                                </m:eqArr>
                              </m:oMath>
                            </m:oMathPara>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7pt;margin-top:6.35pt;height:39.7pt;width:213.8pt;mso-wrap-distance-bottom:0pt;mso-wrap-distance-top:0pt;z-index:251673600;v-text-anchor:middle;mso-width-relative:page;mso-height-relative:page;" fillcolor="#FFFFFF [3201]" filled="t" stroked="f" coordsize="21600,21600" o:gfxdata="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NvwM+2AAAAAgBAAAPAAAAAAAAAAEAIAAAACIAAABkcnMvZG93&#10;bnJldi54bWxQSwECFAAUAAAACACHTuJA5riIjnICAADnBAAADgAAAAAAAAABACAAAAAnAQAAZHJz&#10;L2Uyb0RvYy54bWxQSwUGAAAAAAYABgBZAQAACwYAAAAA&#10;">
                <v:fill on="t" focussize="0,0"/>
                <v:stroke on="f" weight="1pt" miterlimit="8" joinstyle="miter"/>
                <v:imagedata o:title=""/>
                <o:lock v:ext="edit" aspectratio="f"/>
                <v:textbox>
                  <w:txbxContent>
                    <w:p>
                      <w:pPr>
                        <w:jc w:val="left"/>
                        <w:rPr>
                          <w:sz w:val="24"/>
                          <w:szCs w:val="24"/>
                        </w:rPr>
                      </w:pPr>
                      <m:oMathPara>
                        <m:oMath>
                          <m:r>
                            <m:rPr/>
                            <w:rPr>
                              <w:rFonts w:hint="default" w:ascii="Cambria Math" w:hAnsi="Cambria Math"/>
                              <w:sz w:val="24"/>
                              <w:szCs w:val="24"/>
                              <w:lang w:val="en-US"/>
                            </w:rPr>
                            <m:t>T</m:t>
                          </m:r>
                          <m:d>
                            <m:dPr>
                              <m:ctrlPr>
                                <w:rPr>
                                  <w:rFonts w:ascii="Cambria Math" w:hAnsi="Cambria Math"/>
                                  <w:i/>
                                  <w:sz w:val="24"/>
                                  <w:szCs w:val="24"/>
                                </w:rPr>
                              </m:ctrlPr>
                            </m:dPr>
                            <m:e>
                              <m:r>
                                <m:rPr/>
                                <w:rPr>
                                  <w:rFonts w:hint="default" w:ascii="Cambria Math" w:hAnsi="Cambria Math"/>
                                  <w:sz w:val="24"/>
                                  <w:szCs w:val="24"/>
                                  <w:lang w:val="en-US"/>
                                </w:rPr>
                                <m:t>n</m:t>
                              </m:r>
                              <m:ctrlPr>
                                <w:rPr>
                                  <w:rFonts w:ascii="Cambria Math" w:hAnsi="Cambria Math"/>
                                  <w:i/>
                                  <w:sz w:val="24"/>
                                  <w:szCs w:val="24"/>
                                </w:rPr>
                              </m:ctrlPr>
                            </m:e>
                          </m:d>
                          <m:r>
                            <m:rP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m:rPr/>
                                    <w:rPr>
                                      <w:rFonts w:hint="default" w:ascii="Cambria Math" w:hAnsi="Cambria Math"/>
                                      <w:sz w:val="24"/>
                                      <w:szCs w:val="24"/>
                                      <w:lang w:val="en-US"/>
                                    </w:rPr>
                                    <m:t>0</m:t>
                                  </m:r>
                                  <m:ctrlPr>
                                    <w:rPr>
                                      <w:rFonts w:ascii="Cambria Math" w:hAnsi="Cambria Math"/>
                                      <w:i/>
                                      <w:sz w:val="24"/>
                                      <w:szCs w:val="24"/>
                                    </w:rPr>
                                  </m:ctrlPr>
                                </m:e>
                                <m:e>
                                  <m:r>
                                    <m:rPr/>
                                    <w:rPr>
                                      <w:rFonts w:hint="default" w:ascii="Cambria Math" w:hAnsi="Cambria Math"/>
                                      <w:sz w:val="24"/>
                                      <w:szCs w:val="24"/>
                                      <w:lang w:val="en-US"/>
                                    </w:rPr>
                                    <m:t>T(n−1)+1</m:t>
                                  </m:r>
                                  <m:ctrlPr>
                                    <w:rPr>
                                      <w:rFonts w:ascii="Cambria Math" w:hAnsi="Cambria Math"/>
                                      <w:i/>
                                      <w:sz w:val="24"/>
                                      <w:szCs w:val="24"/>
                                    </w:rPr>
                                  </m:ctrlPr>
                                </m:e>
                              </m:eqArr>
                              <m:ctrlPr>
                                <w:rPr>
                                  <w:rFonts w:ascii="Cambria Math" w:hAnsi="Cambria Math"/>
                                  <w:i/>
                                  <w:sz w:val="24"/>
                                  <w:szCs w:val="24"/>
                                </w:rPr>
                              </m:ctrlPr>
                            </m:e>
                          </m:d>
                          <m:eqArr>
                            <m:eqArrPr>
                              <m:ctrlPr>
                                <w:rPr>
                                  <w:rFonts w:ascii="Cambria Math" w:hAnsi="Cambria Math"/>
                                  <w:i/>
                                  <w:sz w:val="24"/>
                                  <w:szCs w:val="24"/>
                                </w:rPr>
                              </m:ctrlPr>
                            </m:eqArrPr>
                            <m:e>
                              <m:r>
                                <m:rPr/>
                                <w:rPr>
                                  <w:rFonts w:hint="default" w:ascii="Cambria Math" w:hAnsi="Cambria Math"/>
                                  <w:sz w:val="24"/>
                                  <w:szCs w:val="24"/>
                                  <w:lang w:val="en-US"/>
                                </w:rPr>
                                <m:t xml:space="preserve">       ,n=1</m:t>
                              </m:r>
                              <m:ctrlPr>
                                <w:rPr>
                                  <w:rFonts w:ascii="Cambria Math" w:hAnsi="Cambria Math"/>
                                  <w:i/>
                                  <w:sz w:val="24"/>
                                  <w:szCs w:val="24"/>
                                </w:rPr>
                              </m:ctrlPr>
                            </m:e>
                            <m:e>
                              <m:r>
                                <m:rPr/>
                                <w:rPr>
                                  <w:rFonts w:hint="default" w:ascii="Cambria Math" w:hAnsi="Cambria Math"/>
                                  <w:sz w:val="24"/>
                                  <w:szCs w:val="24"/>
                                  <w:lang w:val="en-US"/>
                                </w:rPr>
                                <m:t xml:space="preserve">       ,n</m:t>
                              </m:r>
                              <m:r>
                                <m:rPr/>
                                <w:rPr>
                                  <w:rFonts w:ascii="Cambria Math" w:hAnsi="Cambria Math"/>
                                  <w:sz w:val="24"/>
                                  <w:szCs w:val="24"/>
                                  <w:lang w:val="en-US"/>
                                </w:rPr>
                                <m:t>&gt;</m:t>
                              </m:r>
                              <m:r>
                                <m:rPr/>
                                <w:rPr>
                                  <w:rFonts w:hint="default" w:ascii="Cambria Math" w:hAnsi="Cambria Math"/>
                                  <w:sz w:val="24"/>
                                  <w:szCs w:val="24"/>
                                  <w:lang w:val="en-US"/>
                                </w:rPr>
                                <m:t>0</m:t>
                              </m:r>
                              <m:ctrlPr>
                                <w:rPr>
                                  <w:rFonts w:ascii="Cambria Math" w:hAnsi="Cambria Math"/>
                                  <w:i/>
                                  <w:sz w:val="24"/>
                                  <w:szCs w:val="24"/>
                                </w:rPr>
                              </m:ctrlPr>
                            </m:e>
                          </m:eqArr>
                        </m:oMath>
                      </m:oMathPara>
                    </w:p>
                  </w:txbxContent>
                </v:textbox>
                <w10:wrap type="topAndBottom"/>
              </v:rect>
            </w:pict>
          </mc:Fallback>
        </mc:AlternateContent>
      </w:r>
    </w:p>
    <w:p>
      <w:pPr>
        <w:widowControl w:val="0"/>
        <w:autoSpaceDE w:val="0"/>
        <w:autoSpaceDN w:val="0"/>
        <w:spacing w:before="76" w:after="0" w:line="360" w:lineRule="auto"/>
        <w:ind w:right="0"/>
        <w:jc w:val="left"/>
        <w:rPr>
          <w:rFonts w:hint="default"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id" w:eastAsia="en-US" w:bidi="ar-SA"/>
        </w:rPr>
        <w:t xml:space="preserve">Kompleksitas waktu </w:t>
      </w:r>
      <w:r>
        <w:rPr>
          <w:rFonts w:hint="default" w:ascii="Times New Roman" w:hAnsi="Times New Roman" w:eastAsia="Times New Roman" w:cs="Times New Roman"/>
          <w:sz w:val="24"/>
          <w:szCs w:val="24"/>
          <w:lang w:val="en-US" w:eastAsia="en-US" w:bidi="ar-SA"/>
        </w:rPr>
        <w:t>:</w:t>
      </w:r>
    </w:p>
    <w:p>
      <w:pPr>
        <w:widowControl w:val="0"/>
        <w:autoSpaceDE w:val="0"/>
        <w:autoSpaceDN w:val="0"/>
        <w:spacing w:before="0" w:after="0" w:line="360" w:lineRule="auto"/>
        <w:ind w:left="241" w:right="0" w:firstLine="0"/>
        <w:jc w:val="left"/>
        <w:rPr>
          <w:rFonts w:ascii="Symbol" w:hAnsi="Symbol" w:eastAsia="Times New Roman" w:cs="Times New Roman"/>
          <w:i w:val="0"/>
          <w:sz w:val="31"/>
          <w:szCs w:val="22"/>
          <w:lang w:val="id" w:eastAsia="en-US"/>
        </w:rPr>
      </w:pPr>
      <w:r>
        <w:rPr>
          <w:rFonts w:ascii="Times New Roman" w:hAnsi="Times New Roman" w:eastAsia="Times New Roman" w:cs="Times New Roman"/>
          <w:i/>
          <w:sz w:val="24"/>
          <w:szCs w:val="22"/>
          <w:lang w:val="id" w:eastAsia="en-US"/>
        </w:rPr>
        <w:t xml:space="preserve">T </w:t>
      </w:r>
      <w:r>
        <w:rPr>
          <w:rFonts w:ascii="Symbol" w:hAnsi="Symbol" w:eastAsia="Times New Roman" w:cs="Times New Roman"/>
          <w:i w:val="0"/>
          <w:sz w:val="31"/>
          <w:szCs w:val="22"/>
          <w:lang w:val="id" w:eastAsia="en-US"/>
        </w:rPr>
        <w:t></w:t>
      </w:r>
      <w:r>
        <w:rPr>
          <w:rFonts w:ascii="Times New Roman" w:hAnsi="Times New Roman" w:eastAsia="Times New Roman" w:cs="Times New Roman"/>
          <w:i/>
          <w:sz w:val="24"/>
          <w:szCs w:val="22"/>
          <w:lang w:val="id" w:eastAsia="en-US"/>
        </w:rPr>
        <w:t>n</w:t>
      </w:r>
      <w:r>
        <w:rPr>
          <w:rFonts w:ascii="Symbol" w:hAnsi="Symbol" w:eastAsia="Times New Roman" w:cs="Times New Roman"/>
          <w:i w:val="0"/>
          <w:sz w:val="31"/>
          <w:szCs w:val="22"/>
          <w:lang w:val="id" w:eastAsia="en-US"/>
        </w:rPr>
        <w:t></w:t>
      </w:r>
      <w:r>
        <w:rPr>
          <w:rFonts w:ascii="Times New Roman" w:hAnsi="Times New Roman" w:eastAsia="Times New Roman" w:cs="Times New Roman"/>
          <w:i w:val="0"/>
          <w:sz w:val="31"/>
          <w:szCs w:val="22"/>
          <w:lang w:val="id" w:eastAsia="en-US"/>
        </w:rPr>
        <w:t xml:space="preserve"> </w:t>
      </w:r>
      <w:r>
        <w:rPr>
          <w:rFonts w:ascii="Symbol" w:hAnsi="Symbol" w:eastAsia="Times New Roman" w:cs="Times New Roman"/>
          <w:i w:val="0"/>
          <w:sz w:val="24"/>
          <w:szCs w:val="22"/>
          <w:lang w:val="id" w:eastAsia="en-US"/>
        </w:rPr>
        <w:t></w:t>
      </w:r>
      <w:r>
        <w:rPr>
          <w:rFonts w:ascii="Times New Roman" w:hAnsi="Times New Roman" w:eastAsia="Times New Roman" w:cs="Times New Roman"/>
          <w:i w:val="0"/>
          <w:sz w:val="24"/>
          <w:szCs w:val="22"/>
          <w:lang w:val="id" w:eastAsia="en-US"/>
        </w:rPr>
        <w:t xml:space="preserve"> 1 </w:t>
      </w:r>
      <w:r>
        <w:rPr>
          <w:rFonts w:ascii="Symbol" w:hAnsi="Symbol" w:eastAsia="Times New Roman" w:cs="Times New Roman"/>
          <w:i w:val="0"/>
          <w:sz w:val="24"/>
          <w:szCs w:val="22"/>
          <w:lang w:val="id" w:eastAsia="en-US"/>
        </w:rPr>
        <w:t></w:t>
      </w:r>
      <w:r>
        <w:rPr>
          <w:rFonts w:ascii="Times New Roman" w:hAnsi="Times New Roman" w:eastAsia="Times New Roman" w:cs="Times New Roman"/>
          <w:i w:val="0"/>
          <w:sz w:val="24"/>
          <w:szCs w:val="22"/>
          <w:lang w:val="id" w:eastAsia="en-US"/>
        </w:rPr>
        <w:t xml:space="preserve"> </w:t>
      </w:r>
      <w:r>
        <w:rPr>
          <w:rFonts w:ascii="Times New Roman" w:hAnsi="Times New Roman" w:eastAsia="Times New Roman" w:cs="Times New Roman"/>
          <w:i/>
          <w:sz w:val="24"/>
          <w:szCs w:val="22"/>
          <w:lang w:val="id" w:eastAsia="en-US"/>
        </w:rPr>
        <w:t xml:space="preserve">T </w:t>
      </w:r>
      <w:r>
        <w:rPr>
          <w:rFonts w:ascii="Symbol" w:hAnsi="Symbol" w:eastAsia="Times New Roman" w:cs="Times New Roman"/>
          <w:i w:val="0"/>
          <w:sz w:val="31"/>
          <w:szCs w:val="22"/>
          <w:lang w:val="id" w:eastAsia="en-US"/>
        </w:rPr>
        <w:t></w:t>
      </w:r>
      <w:r>
        <w:rPr>
          <w:rFonts w:ascii="Times New Roman" w:hAnsi="Times New Roman" w:eastAsia="Times New Roman" w:cs="Times New Roman"/>
          <w:i/>
          <w:sz w:val="24"/>
          <w:szCs w:val="22"/>
          <w:lang w:val="id" w:eastAsia="en-US"/>
        </w:rPr>
        <w:t xml:space="preserve">n </w:t>
      </w:r>
      <w:r>
        <w:rPr>
          <w:rFonts w:ascii="Symbol" w:hAnsi="Symbol" w:eastAsia="Times New Roman" w:cs="Times New Roman"/>
          <w:i w:val="0"/>
          <w:sz w:val="24"/>
          <w:szCs w:val="22"/>
          <w:lang w:val="id" w:eastAsia="en-US"/>
        </w:rPr>
        <w:t></w:t>
      </w:r>
      <w:r>
        <w:rPr>
          <w:rFonts w:ascii="Times New Roman" w:hAnsi="Times New Roman" w:eastAsia="Times New Roman" w:cs="Times New Roman"/>
          <w:i w:val="0"/>
          <w:sz w:val="24"/>
          <w:szCs w:val="22"/>
          <w:lang w:val="id" w:eastAsia="en-US"/>
        </w:rPr>
        <w:t>1</w:t>
      </w:r>
      <w:r>
        <w:rPr>
          <w:rFonts w:ascii="Symbol" w:hAnsi="Symbol" w:eastAsia="Times New Roman" w:cs="Times New Roman"/>
          <w:i w:val="0"/>
          <w:sz w:val="31"/>
          <w:szCs w:val="22"/>
          <w:lang w:val="id" w:eastAsia="en-US"/>
        </w:rPr>
        <w:t></w:t>
      </w:r>
    </w:p>
    <w:p>
      <w:pPr>
        <w:widowControl w:val="0"/>
        <w:autoSpaceDE w:val="0"/>
        <w:autoSpaceDN w:val="0"/>
        <w:spacing w:before="0" w:after="0" w:line="360" w:lineRule="auto"/>
        <w:ind w:left="255" w:right="0" w:firstLine="0"/>
        <w:jc w:val="left"/>
        <w:rPr>
          <w:rFonts w:ascii="Symbol" w:hAnsi="Symbol" w:eastAsia="Times New Roman" w:cs="Times New Roman"/>
          <w:i w:val="0"/>
          <w:sz w:val="31"/>
          <w:szCs w:val="22"/>
          <w:lang w:val="id" w:eastAsia="en-US"/>
        </w:rPr>
      </w:pPr>
      <w:r>
        <w:rPr>
          <w:rFonts w:ascii="Symbol" w:hAnsi="Symbol" w:eastAsia="Times New Roman" w:cs="Times New Roman"/>
          <w:i w:val="0"/>
          <w:sz w:val="24"/>
          <w:szCs w:val="22"/>
          <w:lang w:val="id" w:eastAsia="en-US"/>
        </w:rPr>
        <w:t></w:t>
      </w:r>
      <w:r>
        <w:rPr>
          <w:rFonts w:ascii="Times New Roman" w:hAnsi="Times New Roman" w:eastAsia="Times New Roman" w:cs="Times New Roman"/>
          <w:i w:val="0"/>
          <w:spacing w:val="-31"/>
          <w:sz w:val="24"/>
          <w:szCs w:val="22"/>
          <w:lang w:val="id" w:eastAsia="en-US"/>
        </w:rPr>
        <w:t xml:space="preserve"> </w:t>
      </w:r>
      <w:r>
        <w:rPr>
          <w:rFonts w:ascii="Times New Roman" w:hAnsi="Times New Roman" w:eastAsia="Times New Roman" w:cs="Times New Roman"/>
          <w:i w:val="0"/>
          <w:sz w:val="24"/>
          <w:szCs w:val="22"/>
          <w:lang w:val="id" w:eastAsia="en-US"/>
        </w:rPr>
        <w:t>1</w:t>
      </w:r>
      <w:r>
        <w:rPr>
          <w:rFonts w:ascii="Times New Roman" w:hAnsi="Times New Roman" w:eastAsia="Times New Roman" w:cs="Times New Roman"/>
          <w:i w:val="0"/>
          <w:spacing w:val="-38"/>
          <w:sz w:val="24"/>
          <w:szCs w:val="22"/>
          <w:lang w:val="id" w:eastAsia="en-US"/>
        </w:rPr>
        <w:t xml:space="preserve"> </w:t>
      </w:r>
      <w:r>
        <w:rPr>
          <w:rFonts w:ascii="Symbol" w:hAnsi="Symbol" w:eastAsia="Times New Roman" w:cs="Times New Roman"/>
          <w:i w:val="0"/>
          <w:sz w:val="24"/>
          <w:szCs w:val="22"/>
          <w:lang w:val="id" w:eastAsia="en-US"/>
        </w:rPr>
        <w:t></w:t>
      </w:r>
      <w:r>
        <w:rPr>
          <w:rFonts w:ascii="Times New Roman" w:hAnsi="Times New Roman" w:eastAsia="Times New Roman" w:cs="Times New Roman"/>
          <w:i w:val="0"/>
          <w:spacing w:val="-39"/>
          <w:sz w:val="24"/>
          <w:szCs w:val="22"/>
          <w:lang w:val="id" w:eastAsia="en-US"/>
        </w:rPr>
        <w:t xml:space="preserve"> </w:t>
      </w:r>
      <w:r>
        <w:rPr>
          <w:rFonts w:ascii="Times New Roman" w:hAnsi="Times New Roman" w:eastAsia="Times New Roman" w:cs="Times New Roman"/>
          <w:i w:val="0"/>
          <w:sz w:val="24"/>
          <w:szCs w:val="22"/>
          <w:lang w:val="id" w:eastAsia="en-US"/>
        </w:rPr>
        <w:t>1</w:t>
      </w:r>
      <w:r>
        <w:rPr>
          <w:rFonts w:ascii="Times New Roman" w:hAnsi="Times New Roman" w:eastAsia="Times New Roman" w:cs="Times New Roman"/>
          <w:i w:val="0"/>
          <w:spacing w:val="-39"/>
          <w:sz w:val="24"/>
          <w:szCs w:val="22"/>
          <w:lang w:val="id" w:eastAsia="en-US"/>
        </w:rPr>
        <w:t xml:space="preserve"> </w:t>
      </w:r>
      <w:r>
        <w:rPr>
          <w:rFonts w:ascii="Symbol" w:hAnsi="Symbol" w:eastAsia="Times New Roman" w:cs="Times New Roman"/>
          <w:i w:val="0"/>
          <w:sz w:val="24"/>
          <w:szCs w:val="22"/>
          <w:lang w:val="id" w:eastAsia="en-US"/>
        </w:rPr>
        <w:t></w:t>
      </w:r>
      <w:r>
        <w:rPr>
          <w:rFonts w:ascii="Times New Roman" w:hAnsi="Times New Roman" w:eastAsia="Times New Roman" w:cs="Times New Roman"/>
          <w:i w:val="0"/>
          <w:spacing w:val="-28"/>
          <w:sz w:val="24"/>
          <w:szCs w:val="22"/>
          <w:lang w:val="id" w:eastAsia="en-US"/>
        </w:rPr>
        <w:t xml:space="preserve"> </w:t>
      </w:r>
      <w:r>
        <w:rPr>
          <w:rFonts w:ascii="Times New Roman" w:hAnsi="Times New Roman" w:eastAsia="Times New Roman" w:cs="Times New Roman"/>
          <w:i/>
          <w:sz w:val="24"/>
          <w:szCs w:val="22"/>
          <w:lang w:val="id" w:eastAsia="en-US"/>
        </w:rPr>
        <w:t>T</w:t>
      </w:r>
      <w:r>
        <w:rPr>
          <w:rFonts w:ascii="Times New Roman" w:hAnsi="Times New Roman" w:eastAsia="Times New Roman" w:cs="Times New Roman"/>
          <w:i/>
          <w:spacing w:val="-35"/>
          <w:sz w:val="24"/>
          <w:szCs w:val="22"/>
          <w:lang w:val="id" w:eastAsia="en-US"/>
        </w:rPr>
        <w:t xml:space="preserve"> </w:t>
      </w:r>
      <w:r>
        <w:rPr>
          <w:rFonts w:ascii="Symbol" w:hAnsi="Symbol" w:eastAsia="Times New Roman" w:cs="Times New Roman"/>
          <w:i w:val="0"/>
          <w:spacing w:val="-3"/>
          <w:sz w:val="31"/>
          <w:szCs w:val="22"/>
          <w:lang w:val="id" w:eastAsia="en-US"/>
        </w:rPr>
        <w:t></w:t>
      </w:r>
      <w:r>
        <w:rPr>
          <w:rFonts w:ascii="Times New Roman" w:hAnsi="Times New Roman" w:eastAsia="Times New Roman" w:cs="Times New Roman"/>
          <w:i/>
          <w:spacing w:val="-3"/>
          <w:sz w:val="24"/>
          <w:szCs w:val="22"/>
          <w:lang w:val="id" w:eastAsia="en-US"/>
        </w:rPr>
        <w:t>n</w:t>
      </w:r>
      <w:r>
        <w:rPr>
          <w:rFonts w:ascii="Times New Roman" w:hAnsi="Times New Roman" w:eastAsia="Times New Roman" w:cs="Times New Roman"/>
          <w:i/>
          <w:spacing w:val="-20"/>
          <w:sz w:val="24"/>
          <w:szCs w:val="22"/>
          <w:lang w:val="id" w:eastAsia="en-US"/>
        </w:rPr>
        <w:t xml:space="preserve"> </w:t>
      </w:r>
      <w:r>
        <w:rPr>
          <w:rFonts w:ascii="Symbol" w:hAnsi="Symbol" w:eastAsia="Times New Roman" w:cs="Times New Roman"/>
          <w:i w:val="0"/>
          <w:sz w:val="24"/>
          <w:szCs w:val="22"/>
          <w:lang w:val="id" w:eastAsia="en-US"/>
        </w:rPr>
        <w:t></w:t>
      </w:r>
      <w:r>
        <w:rPr>
          <w:rFonts w:ascii="Times New Roman" w:hAnsi="Times New Roman" w:eastAsia="Times New Roman" w:cs="Times New Roman"/>
          <w:i w:val="0"/>
          <w:spacing w:val="-20"/>
          <w:sz w:val="24"/>
          <w:szCs w:val="22"/>
          <w:lang w:val="id" w:eastAsia="en-US"/>
        </w:rPr>
        <w:t xml:space="preserve"> </w:t>
      </w:r>
      <w:r>
        <w:rPr>
          <w:rFonts w:ascii="Times New Roman" w:hAnsi="Times New Roman" w:eastAsia="Times New Roman" w:cs="Times New Roman"/>
          <w:i w:val="0"/>
          <w:spacing w:val="3"/>
          <w:sz w:val="24"/>
          <w:szCs w:val="22"/>
          <w:lang w:val="id" w:eastAsia="en-US"/>
        </w:rPr>
        <w:t>2</w:t>
      </w:r>
      <w:r>
        <w:rPr>
          <w:rFonts w:ascii="Symbol" w:hAnsi="Symbol" w:eastAsia="Times New Roman" w:cs="Times New Roman"/>
          <w:i w:val="0"/>
          <w:spacing w:val="3"/>
          <w:sz w:val="31"/>
          <w:szCs w:val="22"/>
          <w:lang w:val="id" w:eastAsia="en-US"/>
        </w:rPr>
        <w:t></w:t>
      </w:r>
      <w:r>
        <w:rPr>
          <w:rFonts w:ascii="Times New Roman" w:hAnsi="Times New Roman" w:eastAsia="Times New Roman" w:cs="Times New Roman"/>
          <w:i w:val="0"/>
          <w:spacing w:val="-42"/>
          <w:sz w:val="31"/>
          <w:szCs w:val="22"/>
          <w:lang w:val="id" w:eastAsia="en-US"/>
        </w:rPr>
        <w:t xml:space="preserve"> </w:t>
      </w:r>
      <w:r>
        <w:rPr>
          <w:rFonts w:ascii="Symbol" w:hAnsi="Symbol" w:eastAsia="Times New Roman" w:cs="Times New Roman"/>
          <w:i w:val="0"/>
          <w:sz w:val="24"/>
          <w:szCs w:val="22"/>
          <w:lang w:val="id" w:eastAsia="en-US"/>
        </w:rPr>
        <w:t></w:t>
      </w:r>
      <w:r>
        <w:rPr>
          <w:rFonts w:ascii="Times New Roman" w:hAnsi="Times New Roman" w:eastAsia="Times New Roman" w:cs="Times New Roman"/>
          <w:i w:val="0"/>
          <w:spacing w:val="-8"/>
          <w:sz w:val="24"/>
          <w:szCs w:val="22"/>
          <w:lang w:val="id" w:eastAsia="en-US"/>
        </w:rPr>
        <w:t xml:space="preserve"> </w:t>
      </w:r>
      <w:r>
        <w:rPr>
          <w:rFonts w:ascii="Times New Roman" w:hAnsi="Times New Roman" w:eastAsia="Times New Roman" w:cs="Times New Roman"/>
          <w:i w:val="0"/>
          <w:sz w:val="24"/>
          <w:szCs w:val="22"/>
          <w:lang w:val="id" w:eastAsia="en-US"/>
        </w:rPr>
        <w:t>2</w:t>
      </w:r>
      <w:r>
        <w:rPr>
          <w:rFonts w:ascii="Times New Roman" w:hAnsi="Times New Roman" w:eastAsia="Times New Roman" w:cs="Times New Roman"/>
          <w:i w:val="0"/>
          <w:spacing w:val="-24"/>
          <w:sz w:val="24"/>
          <w:szCs w:val="22"/>
          <w:lang w:val="id" w:eastAsia="en-US"/>
        </w:rPr>
        <w:t xml:space="preserve"> </w:t>
      </w:r>
      <w:r>
        <w:rPr>
          <w:rFonts w:ascii="Symbol" w:hAnsi="Symbol" w:eastAsia="Times New Roman" w:cs="Times New Roman"/>
          <w:i w:val="0"/>
          <w:sz w:val="24"/>
          <w:szCs w:val="22"/>
          <w:lang w:val="id" w:eastAsia="en-US"/>
        </w:rPr>
        <w:t></w:t>
      </w:r>
      <w:r>
        <w:rPr>
          <w:rFonts w:ascii="Times New Roman" w:hAnsi="Times New Roman" w:eastAsia="Times New Roman" w:cs="Times New Roman"/>
          <w:i w:val="0"/>
          <w:spacing w:val="-28"/>
          <w:sz w:val="24"/>
          <w:szCs w:val="22"/>
          <w:lang w:val="id" w:eastAsia="en-US"/>
        </w:rPr>
        <w:t xml:space="preserve"> </w:t>
      </w:r>
      <w:r>
        <w:rPr>
          <w:rFonts w:ascii="Times New Roman" w:hAnsi="Times New Roman" w:eastAsia="Times New Roman" w:cs="Times New Roman"/>
          <w:i/>
          <w:sz w:val="24"/>
          <w:szCs w:val="22"/>
          <w:lang w:val="id" w:eastAsia="en-US"/>
        </w:rPr>
        <w:t>T</w:t>
      </w:r>
      <w:r>
        <w:rPr>
          <w:rFonts w:ascii="Times New Roman" w:hAnsi="Times New Roman" w:eastAsia="Times New Roman" w:cs="Times New Roman"/>
          <w:i/>
          <w:spacing w:val="-35"/>
          <w:sz w:val="24"/>
          <w:szCs w:val="22"/>
          <w:lang w:val="id" w:eastAsia="en-US"/>
        </w:rPr>
        <w:t xml:space="preserve"> </w:t>
      </w:r>
      <w:r>
        <w:rPr>
          <w:rFonts w:ascii="Symbol" w:hAnsi="Symbol" w:eastAsia="Times New Roman" w:cs="Times New Roman"/>
          <w:i w:val="0"/>
          <w:spacing w:val="-3"/>
          <w:sz w:val="31"/>
          <w:szCs w:val="22"/>
          <w:lang w:val="id" w:eastAsia="en-US"/>
        </w:rPr>
        <w:t></w:t>
      </w:r>
      <w:r>
        <w:rPr>
          <w:rFonts w:ascii="Times New Roman" w:hAnsi="Times New Roman" w:eastAsia="Times New Roman" w:cs="Times New Roman"/>
          <w:i/>
          <w:spacing w:val="-3"/>
          <w:sz w:val="24"/>
          <w:szCs w:val="22"/>
          <w:lang w:val="id" w:eastAsia="en-US"/>
        </w:rPr>
        <w:t>n</w:t>
      </w:r>
      <w:r>
        <w:rPr>
          <w:rFonts w:ascii="Times New Roman" w:hAnsi="Times New Roman" w:eastAsia="Times New Roman" w:cs="Times New Roman"/>
          <w:i/>
          <w:spacing w:val="-20"/>
          <w:sz w:val="24"/>
          <w:szCs w:val="22"/>
          <w:lang w:val="id" w:eastAsia="en-US"/>
        </w:rPr>
        <w:t xml:space="preserve"> </w:t>
      </w:r>
      <w:r>
        <w:rPr>
          <w:rFonts w:ascii="Symbol" w:hAnsi="Symbol" w:eastAsia="Times New Roman" w:cs="Times New Roman"/>
          <w:i w:val="0"/>
          <w:sz w:val="24"/>
          <w:szCs w:val="22"/>
          <w:lang w:val="id" w:eastAsia="en-US"/>
        </w:rPr>
        <w:t></w:t>
      </w:r>
      <w:r>
        <w:rPr>
          <w:rFonts w:ascii="Times New Roman" w:hAnsi="Times New Roman" w:eastAsia="Times New Roman" w:cs="Times New Roman"/>
          <w:i w:val="0"/>
          <w:spacing w:val="-20"/>
          <w:sz w:val="24"/>
          <w:szCs w:val="22"/>
          <w:lang w:val="id" w:eastAsia="en-US"/>
        </w:rPr>
        <w:t xml:space="preserve"> </w:t>
      </w:r>
      <w:r>
        <w:rPr>
          <w:rFonts w:ascii="Times New Roman" w:hAnsi="Times New Roman" w:eastAsia="Times New Roman" w:cs="Times New Roman"/>
          <w:i w:val="0"/>
          <w:spacing w:val="3"/>
          <w:sz w:val="24"/>
          <w:szCs w:val="22"/>
          <w:lang w:val="id" w:eastAsia="en-US"/>
        </w:rPr>
        <w:t>2</w:t>
      </w:r>
      <w:r>
        <w:rPr>
          <w:rFonts w:ascii="Symbol" w:hAnsi="Symbol" w:eastAsia="Times New Roman" w:cs="Times New Roman"/>
          <w:i w:val="0"/>
          <w:spacing w:val="3"/>
          <w:sz w:val="31"/>
          <w:szCs w:val="22"/>
          <w:lang w:val="id" w:eastAsia="en-US"/>
        </w:rPr>
        <w:t></w:t>
      </w:r>
    </w:p>
    <w:p>
      <w:pPr>
        <w:widowControl w:val="0"/>
        <w:autoSpaceDE w:val="0"/>
        <w:autoSpaceDN w:val="0"/>
        <w:spacing w:before="0" w:after="0" w:line="360" w:lineRule="auto"/>
        <w:ind w:left="255" w:right="0" w:firstLine="0"/>
        <w:jc w:val="left"/>
        <w:rPr>
          <w:rFonts w:ascii="Symbol" w:hAnsi="Symbol" w:eastAsia="Times New Roman" w:cs="Times New Roman"/>
          <w:i w:val="0"/>
          <w:sz w:val="31"/>
          <w:szCs w:val="22"/>
          <w:lang w:val="id" w:eastAsia="en-US"/>
        </w:rPr>
      </w:pPr>
      <w:r>
        <w:rPr>
          <w:rFonts w:ascii="Symbol" w:hAnsi="Symbol" w:eastAsia="Times New Roman" w:cs="Times New Roman"/>
          <w:i w:val="0"/>
          <w:sz w:val="24"/>
          <w:szCs w:val="22"/>
          <w:lang w:val="id" w:eastAsia="en-US"/>
        </w:rPr>
        <w:t></w:t>
      </w:r>
      <w:r>
        <w:rPr>
          <w:rFonts w:ascii="Times New Roman" w:hAnsi="Times New Roman" w:eastAsia="Times New Roman" w:cs="Times New Roman"/>
          <w:i w:val="0"/>
          <w:spacing w:val="-8"/>
          <w:sz w:val="24"/>
          <w:szCs w:val="22"/>
          <w:lang w:val="id" w:eastAsia="en-US"/>
        </w:rPr>
        <w:t xml:space="preserve"> </w:t>
      </w:r>
      <w:r>
        <w:rPr>
          <w:rFonts w:ascii="Times New Roman" w:hAnsi="Times New Roman" w:eastAsia="Times New Roman" w:cs="Times New Roman"/>
          <w:i w:val="0"/>
          <w:sz w:val="24"/>
          <w:szCs w:val="22"/>
          <w:lang w:val="id" w:eastAsia="en-US"/>
        </w:rPr>
        <w:t>2</w:t>
      </w:r>
      <w:r>
        <w:rPr>
          <w:rFonts w:ascii="Times New Roman" w:hAnsi="Times New Roman" w:eastAsia="Times New Roman" w:cs="Times New Roman"/>
          <w:i w:val="0"/>
          <w:spacing w:val="-24"/>
          <w:sz w:val="24"/>
          <w:szCs w:val="22"/>
          <w:lang w:val="id" w:eastAsia="en-US"/>
        </w:rPr>
        <w:t xml:space="preserve"> </w:t>
      </w:r>
      <w:r>
        <w:rPr>
          <w:rFonts w:ascii="Symbol" w:hAnsi="Symbol" w:eastAsia="Times New Roman" w:cs="Times New Roman"/>
          <w:i w:val="0"/>
          <w:sz w:val="24"/>
          <w:szCs w:val="22"/>
          <w:lang w:val="id" w:eastAsia="en-US"/>
        </w:rPr>
        <w:t></w:t>
      </w:r>
      <w:r>
        <w:rPr>
          <w:rFonts w:ascii="Times New Roman" w:hAnsi="Times New Roman" w:eastAsia="Times New Roman" w:cs="Times New Roman"/>
          <w:i w:val="0"/>
          <w:spacing w:val="-38"/>
          <w:sz w:val="24"/>
          <w:szCs w:val="22"/>
          <w:lang w:val="id" w:eastAsia="en-US"/>
        </w:rPr>
        <w:t xml:space="preserve"> </w:t>
      </w:r>
      <w:r>
        <w:rPr>
          <w:rFonts w:ascii="Times New Roman" w:hAnsi="Times New Roman" w:eastAsia="Times New Roman" w:cs="Times New Roman"/>
          <w:i w:val="0"/>
          <w:sz w:val="24"/>
          <w:szCs w:val="22"/>
          <w:lang w:val="id" w:eastAsia="en-US"/>
        </w:rPr>
        <w:t>1</w:t>
      </w:r>
      <w:r>
        <w:rPr>
          <w:rFonts w:ascii="Times New Roman" w:hAnsi="Times New Roman" w:eastAsia="Times New Roman" w:cs="Times New Roman"/>
          <w:i w:val="0"/>
          <w:spacing w:val="-39"/>
          <w:sz w:val="24"/>
          <w:szCs w:val="22"/>
          <w:lang w:val="id" w:eastAsia="en-US"/>
        </w:rPr>
        <w:t xml:space="preserve"> </w:t>
      </w:r>
      <w:r>
        <w:rPr>
          <w:rFonts w:ascii="Symbol" w:hAnsi="Symbol" w:eastAsia="Times New Roman" w:cs="Times New Roman"/>
          <w:i w:val="0"/>
          <w:sz w:val="24"/>
          <w:szCs w:val="22"/>
          <w:lang w:val="id" w:eastAsia="en-US"/>
        </w:rPr>
        <w:t></w:t>
      </w:r>
      <w:r>
        <w:rPr>
          <w:rFonts w:ascii="Times New Roman" w:hAnsi="Times New Roman" w:eastAsia="Times New Roman" w:cs="Times New Roman"/>
          <w:i w:val="0"/>
          <w:spacing w:val="-29"/>
          <w:sz w:val="24"/>
          <w:szCs w:val="22"/>
          <w:lang w:val="id" w:eastAsia="en-US"/>
        </w:rPr>
        <w:t xml:space="preserve"> </w:t>
      </w:r>
      <w:r>
        <w:rPr>
          <w:rFonts w:ascii="Times New Roman" w:hAnsi="Times New Roman" w:eastAsia="Times New Roman" w:cs="Times New Roman"/>
          <w:i/>
          <w:sz w:val="24"/>
          <w:szCs w:val="22"/>
          <w:lang w:val="id" w:eastAsia="en-US"/>
        </w:rPr>
        <w:t>T</w:t>
      </w:r>
      <w:r>
        <w:rPr>
          <w:rFonts w:ascii="Times New Roman" w:hAnsi="Times New Roman" w:eastAsia="Times New Roman" w:cs="Times New Roman"/>
          <w:i/>
          <w:spacing w:val="-34"/>
          <w:sz w:val="24"/>
          <w:szCs w:val="22"/>
          <w:lang w:val="id" w:eastAsia="en-US"/>
        </w:rPr>
        <w:t xml:space="preserve"> </w:t>
      </w:r>
      <w:r>
        <w:rPr>
          <w:rFonts w:ascii="Symbol" w:hAnsi="Symbol" w:eastAsia="Times New Roman" w:cs="Times New Roman"/>
          <w:i w:val="0"/>
          <w:spacing w:val="-3"/>
          <w:sz w:val="31"/>
          <w:szCs w:val="22"/>
          <w:lang w:val="id" w:eastAsia="en-US"/>
        </w:rPr>
        <w:t></w:t>
      </w:r>
      <w:r>
        <w:rPr>
          <w:rFonts w:ascii="Times New Roman" w:hAnsi="Times New Roman" w:eastAsia="Times New Roman" w:cs="Times New Roman"/>
          <w:i/>
          <w:spacing w:val="-3"/>
          <w:sz w:val="24"/>
          <w:szCs w:val="22"/>
          <w:lang w:val="id" w:eastAsia="en-US"/>
        </w:rPr>
        <w:t>n</w:t>
      </w:r>
      <w:r>
        <w:rPr>
          <w:rFonts w:ascii="Times New Roman" w:hAnsi="Times New Roman" w:eastAsia="Times New Roman" w:cs="Times New Roman"/>
          <w:i/>
          <w:spacing w:val="-19"/>
          <w:sz w:val="24"/>
          <w:szCs w:val="22"/>
          <w:lang w:val="id" w:eastAsia="en-US"/>
        </w:rPr>
        <w:t xml:space="preserve"> </w:t>
      </w:r>
      <w:r>
        <w:rPr>
          <w:rFonts w:ascii="Symbol" w:hAnsi="Symbol" w:eastAsia="Times New Roman" w:cs="Times New Roman"/>
          <w:i w:val="0"/>
          <w:sz w:val="24"/>
          <w:szCs w:val="22"/>
          <w:lang w:val="id" w:eastAsia="en-US"/>
        </w:rPr>
        <w:t></w:t>
      </w:r>
      <w:r>
        <w:rPr>
          <w:rFonts w:ascii="Times New Roman" w:hAnsi="Times New Roman" w:eastAsia="Times New Roman" w:cs="Times New Roman"/>
          <w:i w:val="0"/>
          <w:spacing w:val="-27"/>
          <w:sz w:val="24"/>
          <w:szCs w:val="22"/>
          <w:lang w:val="id" w:eastAsia="en-US"/>
        </w:rPr>
        <w:t xml:space="preserve"> </w:t>
      </w:r>
      <w:r>
        <w:rPr>
          <w:rFonts w:ascii="Times New Roman" w:hAnsi="Times New Roman" w:eastAsia="Times New Roman" w:cs="Times New Roman"/>
          <w:i w:val="0"/>
          <w:sz w:val="24"/>
          <w:szCs w:val="22"/>
          <w:lang w:val="id" w:eastAsia="en-US"/>
        </w:rPr>
        <w:t>3</w:t>
      </w:r>
      <w:r>
        <w:rPr>
          <w:rFonts w:ascii="Symbol" w:hAnsi="Symbol" w:eastAsia="Times New Roman" w:cs="Times New Roman"/>
          <w:i w:val="0"/>
          <w:sz w:val="31"/>
          <w:szCs w:val="22"/>
          <w:lang w:val="id" w:eastAsia="en-US"/>
        </w:rPr>
        <w:t></w:t>
      </w:r>
      <w:r>
        <w:rPr>
          <w:rFonts w:ascii="Times New Roman" w:hAnsi="Times New Roman" w:eastAsia="Times New Roman" w:cs="Times New Roman"/>
          <w:i w:val="0"/>
          <w:spacing w:val="-42"/>
          <w:sz w:val="31"/>
          <w:szCs w:val="22"/>
          <w:lang w:val="id" w:eastAsia="en-US"/>
        </w:rPr>
        <w:t xml:space="preserve"> </w:t>
      </w:r>
      <w:r>
        <w:rPr>
          <w:rFonts w:ascii="Symbol" w:hAnsi="Symbol" w:eastAsia="Times New Roman" w:cs="Times New Roman"/>
          <w:i w:val="0"/>
          <w:sz w:val="24"/>
          <w:szCs w:val="22"/>
          <w:lang w:val="id" w:eastAsia="en-US"/>
        </w:rPr>
        <w:t></w:t>
      </w:r>
      <w:r>
        <w:rPr>
          <w:rFonts w:ascii="Times New Roman" w:hAnsi="Times New Roman" w:eastAsia="Times New Roman" w:cs="Times New Roman"/>
          <w:i w:val="0"/>
          <w:spacing w:val="-13"/>
          <w:sz w:val="24"/>
          <w:szCs w:val="22"/>
          <w:lang w:val="id" w:eastAsia="en-US"/>
        </w:rPr>
        <w:t xml:space="preserve"> </w:t>
      </w:r>
      <w:r>
        <w:rPr>
          <w:rFonts w:ascii="Times New Roman" w:hAnsi="Times New Roman" w:eastAsia="Times New Roman" w:cs="Times New Roman"/>
          <w:i w:val="0"/>
          <w:sz w:val="24"/>
          <w:szCs w:val="22"/>
          <w:lang w:val="id" w:eastAsia="en-US"/>
        </w:rPr>
        <w:t>3</w:t>
      </w:r>
      <w:r>
        <w:rPr>
          <w:rFonts w:ascii="Times New Roman" w:hAnsi="Times New Roman" w:eastAsia="Times New Roman" w:cs="Times New Roman"/>
          <w:i w:val="0"/>
          <w:spacing w:val="-30"/>
          <w:sz w:val="24"/>
          <w:szCs w:val="22"/>
          <w:lang w:val="id" w:eastAsia="en-US"/>
        </w:rPr>
        <w:t xml:space="preserve"> </w:t>
      </w:r>
      <w:r>
        <w:rPr>
          <w:rFonts w:ascii="Symbol" w:hAnsi="Symbol" w:eastAsia="Times New Roman" w:cs="Times New Roman"/>
          <w:i w:val="0"/>
          <w:sz w:val="24"/>
          <w:szCs w:val="22"/>
          <w:lang w:val="id" w:eastAsia="en-US"/>
        </w:rPr>
        <w:t></w:t>
      </w:r>
      <w:r>
        <w:rPr>
          <w:rFonts w:ascii="Times New Roman" w:hAnsi="Times New Roman" w:eastAsia="Times New Roman" w:cs="Times New Roman"/>
          <w:i w:val="0"/>
          <w:spacing w:val="-28"/>
          <w:sz w:val="24"/>
          <w:szCs w:val="22"/>
          <w:lang w:val="id" w:eastAsia="en-US"/>
        </w:rPr>
        <w:t xml:space="preserve"> </w:t>
      </w:r>
      <w:r>
        <w:rPr>
          <w:rFonts w:ascii="Times New Roman" w:hAnsi="Times New Roman" w:eastAsia="Times New Roman" w:cs="Times New Roman"/>
          <w:i/>
          <w:sz w:val="24"/>
          <w:szCs w:val="22"/>
          <w:lang w:val="id" w:eastAsia="en-US"/>
        </w:rPr>
        <w:t>T</w:t>
      </w:r>
      <w:r>
        <w:rPr>
          <w:rFonts w:ascii="Times New Roman" w:hAnsi="Times New Roman" w:eastAsia="Times New Roman" w:cs="Times New Roman"/>
          <w:i/>
          <w:spacing w:val="-35"/>
          <w:sz w:val="24"/>
          <w:szCs w:val="22"/>
          <w:lang w:val="id" w:eastAsia="en-US"/>
        </w:rPr>
        <w:t xml:space="preserve"> </w:t>
      </w:r>
      <w:r>
        <w:rPr>
          <w:rFonts w:ascii="Symbol" w:hAnsi="Symbol" w:eastAsia="Times New Roman" w:cs="Times New Roman"/>
          <w:i w:val="0"/>
          <w:spacing w:val="-3"/>
          <w:sz w:val="31"/>
          <w:szCs w:val="22"/>
          <w:lang w:val="id" w:eastAsia="en-US"/>
        </w:rPr>
        <w:t></w:t>
      </w:r>
      <w:r>
        <w:rPr>
          <w:rFonts w:ascii="Times New Roman" w:hAnsi="Times New Roman" w:eastAsia="Times New Roman" w:cs="Times New Roman"/>
          <w:i/>
          <w:spacing w:val="-3"/>
          <w:sz w:val="24"/>
          <w:szCs w:val="22"/>
          <w:lang w:val="id" w:eastAsia="en-US"/>
        </w:rPr>
        <w:t>n</w:t>
      </w:r>
      <w:r>
        <w:rPr>
          <w:rFonts w:ascii="Times New Roman" w:hAnsi="Times New Roman" w:eastAsia="Times New Roman" w:cs="Times New Roman"/>
          <w:i/>
          <w:spacing w:val="-19"/>
          <w:sz w:val="24"/>
          <w:szCs w:val="22"/>
          <w:lang w:val="id" w:eastAsia="en-US"/>
        </w:rPr>
        <w:t xml:space="preserve"> </w:t>
      </w:r>
      <w:r>
        <w:rPr>
          <w:rFonts w:ascii="Symbol" w:hAnsi="Symbol" w:eastAsia="Times New Roman" w:cs="Times New Roman"/>
          <w:i w:val="0"/>
          <w:sz w:val="24"/>
          <w:szCs w:val="22"/>
          <w:lang w:val="id" w:eastAsia="en-US"/>
        </w:rPr>
        <w:t></w:t>
      </w:r>
      <w:r>
        <w:rPr>
          <w:rFonts w:ascii="Times New Roman" w:hAnsi="Times New Roman" w:eastAsia="Times New Roman" w:cs="Times New Roman"/>
          <w:i w:val="0"/>
          <w:spacing w:val="-27"/>
          <w:sz w:val="24"/>
          <w:szCs w:val="22"/>
          <w:lang w:val="id" w:eastAsia="en-US"/>
        </w:rPr>
        <w:t xml:space="preserve"> </w:t>
      </w:r>
      <w:r>
        <w:rPr>
          <w:rFonts w:ascii="Times New Roman" w:hAnsi="Times New Roman" w:eastAsia="Times New Roman" w:cs="Times New Roman"/>
          <w:i w:val="0"/>
          <w:sz w:val="24"/>
          <w:szCs w:val="22"/>
          <w:lang w:val="id" w:eastAsia="en-US"/>
        </w:rPr>
        <w:t>3</w:t>
      </w:r>
      <w:r>
        <w:rPr>
          <w:rFonts w:ascii="Symbol" w:hAnsi="Symbol" w:eastAsia="Times New Roman" w:cs="Times New Roman"/>
          <w:i w:val="0"/>
          <w:sz w:val="31"/>
          <w:szCs w:val="22"/>
          <w:lang w:val="id" w:eastAsia="en-US"/>
        </w:rPr>
        <w:t></w:t>
      </w:r>
    </w:p>
    <w:p>
      <w:pPr>
        <w:widowControl w:val="0"/>
        <w:autoSpaceDE w:val="0"/>
        <w:autoSpaceDN w:val="0"/>
        <w:spacing w:before="0" w:after="0" w:line="360" w:lineRule="auto"/>
        <w:ind w:left="255" w:right="0" w:firstLine="0"/>
        <w:jc w:val="left"/>
        <w:rPr>
          <w:rFonts w:ascii="Times New Roman" w:hAnsi="Times New Roman" w:eastAsia="Times New Roman" w:cs="Times New Roman"/>
          <w:sz w:val="24"/>
          <w:szCs w:val="24"/>
          <w:lang w:val="id" w:eastAsia="en-US" w:bidi="ar-SA"/>
        </w:rPr>
      </w:pPr>
      <w:r>
        <w:rPr>
          <w:rFonts w:ascii="Times New Roman" w:hAnsi="Times New Roman" w:eastAsia="Times New Roman" w:cs="Times New Roman"/>
          <w:sz w:val="24"/>
          <w:szCs w:val="24"/>
          <w:lang w:val="id" w:eastAsia="en-US" w:bidi="ar-SA"/>
        </w:rPr>
        <w:t>=……….</w:t>
      </w:r>
    </w:p>
    <w:p>
      <w:pPr>
        <w:widowControl w:val="0"/>
        <w:autoSpaceDE w:val="0"/>
        <w:autoSpaceDN w:val="0"/>
        <w:spacing w:before="0" w:after="0" w:line="360" w:lineRule="auto"/>
        <w:ind w:left="255" w:right="0" w:firstLine="0"/>
        <w:jc w:val="left"/>
        <w:rPr>
          <w:rFonts w:ascii="Times New Roman" w:hAnsi="Times New Roman" w:eastAsia="Times New Roman" w:cs="Times New Roman"/>
          <w:sz w:val="24"/>
          <w:szCs w:val="24"/>
          <w:lang w:val="id" w:eastAsia="en-US" w:bidi="ar-SA"/>
        </w:rPr>
      </w:pPr>
      <w:r>
        <w:rPr>
          <w:rFonts w:hint="default" w:ascii="Times New Roman" w:hAnsi="Times New Roman" w:eastAsia="Times New Roman" w:cs="Times New Roman"/>
          <w:sz w:val="24"/>
          <w:szCs w:val="24"/>
          <w:lang w:val="en-US" w:eastAsia="en-US" w:bidi="ar-SA"/>
        </w:rPr>
        <w:t>=……….</w:t>
      </w:r>
    </w:p>
    <w:p>
      <w:pPr>
        <w:widowControl w:val="0"/>
        <w:autoSpaceDE w:val="0"/>
        <w:autoSpaceDN w:val="0"/>
        <w:spacing w:before="0" w:after="0" w:line="360" w:lineRule="auto"/>
        <w:ind w:left="255" w:right="0" w:firstLine="0"/>
        <w:jc w:val="left"/>
        <w:rPr>
          <w:rFonts w:ascii="Times New Roman" w:hAnsi="Times New Roman" w:eastAsia="Times New Roman" w:cs="Times New Roman"/>
          <w:i w:val="0"/>
          <w:sz w:val="24"/>
          <w:szCs w:val="22"/>
          <w:lang w:val="id" w:eastAsia="en-US"/>
        </w:rPr>
      </w:pPr>
      <w:r>
        <w:rPr>
          <w:rFonts w:ascii="Times New Roman" w:hAnsi="Times New Roman" w:eastAsia="Times New Roman" w:cs="Times New Roman"/>
          <w:i w:val="0"/>
          <w:sz w:val="24"/>
          <w:szCs w:val="22"/>
          <w:lang w:val="id" w:eastAsia="en-US"/>
        </w:rPr>
        <w:t xml:space="preserve">= </w:t>
      </w:r>
      <w:r>
        <w:rPr>
          <w:rFonts w:ascii="Times New Roman" w:hAnsi="Times New Roman" w:eastAsia="Times New Roman" w:cs="Times New Roman"/>
          <w:i/>
          <w:sz w:val="24"/>
          <w:szCs w:val="22"/>
          <w:lang w:val="id" w:eastAsia="en-US"/>
        </w:rPr>
        <w:t>n</w:t>
      </w:r>
      <w:r>
        <w:rPr>
          <w:rFonts w:ascii="Times New Roman" w:hAnsi="Times New Roman" w:eastAsia="Times New Roman" w:cs="Times New Roman"/>
          <w:i w:val="0"/>
          <w:sz w:val="24"/>
          <w:szCs w:val="22"/>
          <w:lang w:val="id" w:eastAsia="en-US"/>
        </w:rPr>
        <w:t>+</w:t>
      </w:r>
      <w:r>
        <w:rPr>
          <w:rFonts w:ascii="Times New Roman" w:hAnsi="Times New Roman" w:eastAsia="Times New Roman" w:cs="Times New Roman"/>
          <w:i w:val="0"/>
          <w:spacing w:val="-2"/>
          <w:sz w:val="24"/>
          <w:szCs w:val="22"/>
          <w:lang w:val="id" w:eastAsia="en-US"/>
        </w:rPr>
        <w:t xml:space="preserve"> </w:t>
      </w:r>
      <w:r>
        <w:rPr>
          <w:rFonts w:ascii="Times New Roman" w:hAnsi="Times New Roman" w:eastAsia="Times New Roman" w:cs="Times New Roman"/>
          <w:i/>
          <w:sz w:val="24"/>
          <w:szCs w:val="22"/>
          <w:lang w:val="id" w:eastAsia="en-US"/>
        </w:rPr>
        <w:t>T</w:t>
      </w:r>
      <w:r>
        <w:rPr>
          <w:rFonts w:ascii="Times New Roman" w:hAnsi="Times New Roman" w:eastAsia="Times New Roman" w:cs="Times New Roman"/>
          <w:i w:val="0"/>
          <w:sz w:val="24"/>
          <w:szCs w:val="22"/>
          <w:lang w:val="id" w:eastAsia="en-US"/>
        </w:rPr>
        <w:t>(0)</w:t>
      </w:r>
    </w:p>
    <w:p>
      <w:pPr>
        <w:widowControl w:val="0"/>
        <w:autoSpaceDE w:val="0"/>
        <w:autoSpaceDN w:val="0"/>
        <w:spacing w:before="0" w:after="0" w:line="360" w:lineRule="auto"/>
        <w:ind w:left="255" w:right="0" w:firstLine="0"/>
        <w:jc w:val="left"/>
        <w:rPr>
          <w:rFonts w:ascii="Times New Roman" w:hAnsi="Times New Roman" w:eastAsia="Times New Roman" w:cs="Times New Roman"/>
          <w:i w:val="0"/>
          <w:sz w:val="24"/>
          <w:szCs w:val="22"/>
          <w:lang w:val="id" w:eastAsia="en-US"/>
        </w:rPr>
      </w:pPr>
      <w:r>
        <w:rPr>
          <w:rFonts w:ascii="Times New Roman" w:hAnsi="Times New Roman" w:eastAsia="Times New Roman" w:cs="Times New Roman"/>
          <w:i w:val="0"/>
          <w:sz w:val="24"/>
          <w:szCs w:val="22"/>
          <w:lang w:val="id" w:eastAsia="en-US"/>
        </w:rPr>
        <w:t xml:space="preserve">= </w:t>
      </w:r>
      <w:r>
        <w:rPr>
          <w:rFonts w:ascii="Times New Roman" w:hAnsi="Times New Roman" w:eastAsia="Times New Roman" w:cs="Times New Roman"/>
          <w:i/>
          <w:sz w:val="24"/>
          <w:szCs w:val="22"/>
          <w:lang w:val="id" w:eastAsia="en-US"/>
        </w:rPr>
        <w:t xml:space="preserve">n </w:t>
      </w:r>
      <w:r>
        <w:rPr>
          <w:rFonts w:ascii="Times New Roman" w:hAnsi="Times New Roman" w:eastAsia="Times New Roman" w:cs="Times New Roman"/>
          <w:i w:val="0"/>
          <w:sz w:val="24"/>
          <w:szCs w:val="22"/>
          <w:lang w:val="id" w:eastAsia="en-US"/>
        </w:rPr>
        <w:t>+ 0</w:t>
      </w:r>
    </w:p>
    <w:p>
      <w:pPr>
        <w:widowControl w:val="0"/>
        <w:autoSpaceDE w:val="0"/>
        <w:autoSpaceDN w:val="0"/>
        <w:spacing w:before="0" w:after="0" w:line="360" w:lineRule="auto"/>
        <w:ind w:left="0" w:right="0"/>
        <w:jc w:val="left"/>
        <w:rPr>
          <w:rFonts w:ascii="Times New Roman" w:hAnsi="Times New Roman" w:eastAsia="Times New Roman" w:cs="Times New Roman"/>
          <w:sz w:val="24"/>
          <w:szCs w:val="24"/>
          <w:lang w:val="id" w:eastAsia="en-US" w:bidi="ar-SA"/>
        </w:rPr>
      </w:pPr>
    </w:p>
    <w:p>
      <w:pPr>
        <w:widowControl w:val="0"/>
        <w:autoSpaceDE w:val="0"/>
        <w:autoSpaceDN w:val="0"/>
        <w:spacing w:before="0" w:after="0" w:line="360" w:lineRule="auto"/>
        <w:ind w:left="220" w:right="0" w:firstLine="0"/>
        <w:jc w:val="left"/>
        <w:rPr>
          <w:rFonts w:ascii="Times New Roman" w:hAnsi="Times New Roman" w:eastAsia="Times New Roman" w:cs="Times New Roman"/>
          <w:i/>
          <w:sz w:val="24"/>
          <w:szCs w:val="22"/>
          <w:lang w:val="id" w:eastAsia="en-US"/>
        </w:rPr>
      </w:pPr>
      <w:r>
        <w:rPr>
          <w:rFonts w:ascii="Times New Roman" w:hAnsi="Times New Roman" w:eastAsia="Times New Roman" w:cs="Times New Roman"/>
          <w:i w:val="0"/>
          <w:sz w:val="24"/>
          <w:szCs w:val="22"/>
          <w:lang w:val="id" w:eastAsia="en-US"/>
        </w:rPr>
        <w:t xml:space="preserve">Jadi </w:t>
      </w:r>
      <w:r>
        <w:rPr>
          <w:rFonts w:ascii="Times New Roman" w:hAnsi="Times New Roman" w:eastAsia="Times New Roman" w:cs="Times New Roman"/>
          <w:i/>
          <w:sz w:val="24"/>
          <w:szCs w:val="22"/>
          <w:lang w:val="id" w:eastAsia="en-US"/>
        </w:rPr>
        <w:t>T</w:t>
      </w:r>
      <w:r>
        <w:rPr>
          <w:rFonts w:ascii="Times New Roman" w:hAnsi="Times New Roman" w:eastAsia="Times New Roman" w:cs="Times New Roman"/>
          <w:i w:val="0"/>
          <w:sz w:val="24"/>
          <w:szCs w:val="22"/>
          <w:lang w:val="id" w:eastAsia="en-US"/>
        </w:rPr>
        <w:t>(</w:t>
      </w:r>
      <w:r>
        <w:rPr>
          <w:rFonts w:ascii="Times New Roman" w:hAnsi="Times New Roman" w:eastAsia="Times New Roman" w:cs="Times New Roman"/>
          <w:i/>
          <w:sz w:val="24"/>
          <w:szCs w:val="22"/>
          <w:lang w:val="id" w:eastAsia="en-US"/>
        </w:rPr>
        <w:t>n</w:t>
      </w:r>
      <w:r>
        <w:rPr>
          <w:rFonts w:ascii="Times New Roman" w:hAnsi="Times New Roman" w:eastAsia="Times New Roman" w:cs="Times New Roman"/>
          <w:i w:val="0"/>
          <w:sz w:val="24"/>
          <w:szCs w:val="22"/>
          <w:lang w:val="id" w:eastAsia="en-US"/>
        </w:rPr>
        <w:t xml:space="preserve">) = </w:t>
      </w:r>
      <w:r>
        <w:rPr>
          <w:rFonts w:ascii="Times New Roman" w:hAnsi="Times New Roman" w:eastAsia="Times New Roman" w:cs="Times New Roman"/>
          <w:i/>
          <w:sz w:val="24"/>
          <w:szCs w:val="22"/>
          <w:lang w:val="id" w:eastAsia="en-US"/>
        </w:rPr>
        <w:t>n</w:t>
      </w:r>
    </w:p>
    <w:p>
      <w:pPr>
        <w:widowControl w:val="0"/>
        <w:autoSpaceDE w:val="0"/>
        <w:autoSpaceDN w:val="0"/>
        <w:spacing w:before="0" w:after="0" w:line="360" w:lineRule="auto"/>
        <w:ind w:left="760" w:right="0" w:firstLine="0"/>
        <w:jc w:val="left"/>
        <w:rPr>
          <w:rFonts w:ascii="Times New Roman" w:hAnsi="Times New Roman" w:eastAsia="Times New Roman" w:cs="Times New Roman"/>
          <w:i w:val="0"/>
          <w:sz w:val="24"/>
          <w:szCs w:val="22"/>
          <w:lang w:val="id" w:eastAsia="en-US"/>
        </w:rPr>
      </w:pPr>
      <w:r>
        <w:rPr>
          <w:rFonts w:ascii="Times New Roman" w:hAnsi="Times New Roman" w:eastAsia="Times New Roman" w:cs="Times New Roman"/>
          <w:i/>
          <w:sz w:val="24"/>
          <w:szCs w:val="22"/>
          <w:lang w:val="id" w:eastAsia="en-US"/>
        </w:rPr>
        <w:t>T</w:t>
      </w:r>
      <w:r>
        <w:rPr>
          <w:rFonts w:ascii="Times New Roman" w:hAnsi="Times New Roman" w:eastAsia="Times New Roman" w:cs="Times New Roman"/>
          <w:i w:val="0"/>
          <w:sz w:val="24"/>
          <w:szCs w:val="22"/>
          <w:lang w:val="id" w:eastAsia="en-US"/>
        </w:rPr>
        <w:t>(</w:t>
      </w:r>
      <w:r>
        <w:rPr>
          <w:rFonts w:ascii="Times New Roman" w:hAnsi="Times New Roman" w:eastAsia="Times New Roman" w:cs="Times New Roman"/>
          <w:i/>
          <w:sz w:val="24"/>
          <w:szCs w:val="22"/>
          <w:lang w:val="id" w:eastAsia="en-US"/>
        </w:rPr>
        <w:t>n</w:t>
      </w:r>
      <w:r>
        <w:rPr>
          <w:rFonts w:ascii="Times New Roman" w:hAnsi="Times New Roman" w:eastAsia="Times New Roman" w:cs="Times New Roman"/>
          <w:i w:val="0"/>
          <w:sz w:val="24"/>
          <w:szCs w:val="22"/>
          <w:lang w:val="id" w:eastAsia="en-US"/>
        </w:rPr>
        <w:t>)</w:t>
      </w:r>
      <w:r>
        <w:rPr>
          <w:rFonts w:ascii="Symbol" w:hAnsi="Symbol" w:eastAsia="Times New Roman" w:cs="Times New Roman"/>
          <w:i w:val="0"/>
          <w:sz w:val="24"/>
          <w:szCs w:val="22"/>
          <w:lang w:val="id" w:eastAsia="en-US"/>
        </w:rPr>
        <w:t></w:t>
      </w:r>
      <w:r>
        <w:rPr>
          <w:rFonts w:ascii="Times New Roman" w:hAnsi="Times New Roman" w:eastAsia="Times New Roman" w:cs="Times New Roman"/>
          <w:i w:val="0"/>
          <w:sz w:val="24"/>
          <w:szCs w:val="22"/>
          <w:lang w:val="id" w:eastAsia="en-US"/>
        </w:rPr>
        <w:t xml:space="preserve"> O(</w:t>
      </w:r>
      <w:r>
        <w:rPr>
          <w:rFonts w:ascii="Times New Roman" w:hAnsi="Times New Roman" w:eastAsia="Times New Roman" w:cs="Times New Roman"/>
          <w:i/>
          <w:sz w:val="24"/>
          <w:szCs w:val="22"/>
          <w:lang w:val="id" w:eastAsia="en-US"/>
        </w:rPr>
        <w:t>n</w:t>
      </w:r>
      <w:r>
        <w:rPr>
          <w:rFonts w:ascii="Times New Roman" w:hAnsi="Times New Roman" w:eastAsia="Times New Roman" w:cs="Times New Roman"/>
          <w:i w:val="0"/>
          <w:sz w:val="24"/>
          <w:szCs w:val="22"/>
          <w:lang w:val="id" w:eastAsia="en-US"/>
        </w:rPr>
        <w:t>)</w:t>
      </w:r>
    </w:p>
    <w:p>
      <w:pPr>
        <w:pStyle w:val="249"/>
        <w:numPr>
          <w:ilvl w:val="0"/>
          <w:numId w:val="0"/>
        </w:numPr>
        <w:tabs>
          <w:tab w:val="left" w:pos="579"/>
          <w:tab w:val="left" w:pos="580"/>
        </w:tabs>
        <w:spacing w:before="0" w:after="0" w:line="360" w:lineRule="auto"/>
        <w:ind w:right="217" w:rightChars="0"/>
        <w:jc w:val="left"/>
        <w:rPr>
          <w:rFonts w:hint="default"/>
          <w:b w:val="0"/>
          <w:bCs w:val="0"/>
          <w:i w:val="0"/>
          <w:iCs/>
          <w:sz w:val="24"/>
          <w:lang w:val="en-US" w:eastAsia="zh-CN"/>
        </w:rPr>
      </w:pPr>
    </w:p>
    <w:p>
      <w:pPr>
        <w:pStyle w:val="249"/>
        <w:numPr>
          <w:ilvl w:val="0"/>
          <w:numId w:val="0"/>
        </w:numPr>
        <w:tabs>
          <w:tab w:val="left" w:pos="579"/>
          <w:tab w:val="left" w:pos="580"/>
        </w:tabs>
        <w:spacing w:before="0" w:after="0" w:line="360" w:lineRule="auto"/>
        <w:ind w:right="217" w:rightChars="0"/>
        <w:jc w:val="left"/>
        <w:rPr>
          <w:rFonts w:hint="default"/>
          <w:b w:val="0"/>
          <w:bCs w:val="0"/>
          <w:i w:val="0"/>
          <w:iCs/>
          <w:sz w:val="24"/>
          <w:lang w:val="en-US" w:eastAsia="zh-CN"/>
        </w:rPr>
      </w:pPr>
    </w:p>
    <w:p>
      <w:pPr>
        <w:pStyle w:val="249"/>
        <w:numPr>
          <w:ilvl w:val="0"/>
          <w:numId w:val="0"/>
        </w:numPr>
        <w:tabs>
          <w:tab w:val="left" w:pos="579"/>
          <w:tab w:val="left" w:pos="580"/>
        </w:tabs>
        <w:spacing w:before="0" w:after="0" w:line="360" w:lineRule="auto"/>
        <w:ind w:right="217" w:rightChars="0"/>
        <w:jc w:val="center"/>
        <w:rPr>
          <w:rFonts w:hint="default"/>
          <w:b w:val="0"/>
          <w:bCs w:val="0"/>
          <w:i w:val="0"/>
          <w:iCs/>
          <w:sz w:val="24"/>
          <w:lang w:val="en-US" w:eastAsia="zh-CN"/>
        </w:rPr>
      </w:pPr>
    </w:p>
    <w:p>
      <w:pPr>
        <w:pStyle w:val="249"/>
        <w:numPr>
          <w:ilvl w:val="0"/>
          <w:numId w:val="0"/>
        </w:numPr>
        <w:tabs>
          <w:tab w:val="left" w:pos="579"/>
          <w:tab w:val="left" w:pos="580"/>
        </w:tabs>
        <w:spacing w:before="0" w:after="0" w:line="360" w:lineRule="auto"/>
        <w:ind w:right="217" w:rightChars="0"/>
        <w:jc w:val="center"/>
        <w:rPr>
          <w:rFonts w:hint="default"/>
          <w:b w:val="0"/>
          <w:bCs w:val="0"/>
          <w:i w:val="0"/>
          <w:iCs/>
          <w:sz w:val="24"/>
          <w:lang w:val="en-US" w:eastAsia="zh-CN"/>
        </w:rPr>
      </w:pPr>
    </w:p>
    <w:p>
      <w:pPr>
        <w:pStyle w:val="249"/>
        <w:numPr>
          <w:ilvl w:val="0"/>
          <w:numId w:val="0"/>
        </w:numPr>
        <w:tabs>
          <w:tab w:val="left" w:pos="579"/>
          <w:tab w:val="left" w:pos="580"/>
        </w:tabs>
        <w:spacing w:before="0" w:after="0" w:line="360" w:lineRule="auto"/>
        <w:ind w:right="217" w:rightChars="0"/>
        <w:jc w:val="center"/>
        <w:rPr>
          <w:rFonts w:hint="default"/>
          <w:b w:val="0"/>
          <w:bCs w:val="0"/>
          <w:i w:val="0"/>
          <w:iCs/>
          <w:sz w:val="24"/>
          <w:lang w:val="en-US" w:eastAsia="zh-CN"/>
        </w:rPr>
      </w:pPr>
    </w:p>
    <w:p>
      <w:pPr>
        <w:pStyle w:val="249"/>
        <w:numPr>
          <w:ilvl w:val="0"/>
          <w:numId w:val="0"/>
        </w:numPr>
        <w:tabs>
          <w:tab w:val="left" w:pos="579"/>
          <w:tab w:val="left" w:pos="580"/>
        </w:tabs>
        <w:spacing w:before="0" w:after="0" w:line="360" w:lineRule="auto"/>
        <w:ind w:right="217" w:rightChars="0"/>
        <w:jc w:val="center"/>
        <w:rPr>
          <w:rFonts w:hint="default"/>
          <w:b w:val="0"/>
          <w:bCs w:val="0"/>
          <w:i w:val="0"/>
          <w:iCs/>
          <w:sz w:val="24"/>
          <w:lang w:val="en-US" w:eastAsia="zh-CN"/>
        </w:rPr>
      </w:pPr>
    </w:p>
    <w:p>
      <w:pPr>
        <w:pStyle w:val="249"/>
        <w:numPr>
          <w:ilvl w:val="0"/>
          <w:numId w:val="0"/>
        </w:numPr>
        <w:tabs>
          <w:tab w:val="left" w:pos="579"/>
          <w:tab w:val="left" w:pos="580"/>
        </w:tabs>
        <w:spacing w:before="0" w:after="0" w:line="360" w:lineRule="auto"/>
        <w:ind w:right="217" w:rightChars="0"/>
        <w:jc w:val="center"/>
        <w:rPr>
          <w:rFonts w:hint="default"/>
          <w:b w:val="0"/>
          <w:bCs w:val="0"/>
          <w:i w:val="0"/>
          <w:iCs/>
          <w:sz w:val="24"/>
          <w:lang w:val="en-US" w:eastAsia="zh-CN"/>
        </w:rPr>
      </w:pPr>
    </w:p>
    <w:p>
      <w:pPr>
        <w:pStyle w:val="249"/>
        <w:numPr>
          <w:ilvl w:val="0"/>
          <w:numId w:val="0"/>
        </w:numPr>
        <w:tabs>
          <w:tab w:val="left" w:pos="579"/>
          <w:tab w:val="left" w:pos="580"/>
        </w:tabs>
        <w:spacing w:before="0" w:after="0" w:line="360" w:lineRule="auto"/>
        <w:ind w:right="217" w:rightChars="0"/>
        <w:jc w:val="center"/>
        <w:rPr>
          <w:rFonts w:hint="default"/>
          <w:b w:val="0"/>
          <w:bCs w:val="0"/>
          <w:i w:val="0"/>
          <w:iCs/>
          <w:sz w:val="24"/>
          <w:lang w:val="en-US" w:eastAsia="zh-CN"/>
        </w:rPr>
      </w:pPr>
    </w:p>
    <w:p>
      <w:pPr>
        <w:pStyle w:val="249"/>
        <w:numPr>
          <w:ilvl w:val="0"/>
          <w:numId w:val="0"/>
        </w:numPr>
        <w:tabs>
          <w:tab w:val="left" w:pos="579"/>
          <w:tab w:val="left" w:pos="580"/>
        </w:tabs>
        <w:spacing w:before="0" w:after="0" w:line="360" w:lineRule="auto"/>
        <w:ind w:right="217" w:rightChars="0"/>
        <w:jc w:val="center"/>
        <w:rPr>
          <w:rFonts w:hint="default"/>
          <w:b w:val="0"/>
          <w:bCs w:val="0"/>
          <w:i w:val="0"/>
          <w:iCs/>
          <w:sz w:val="24"/>
          <w:lang w:val="en-US" w:eastAsia="zh-CN"/>
        </w:rPr>
      </w:pPr>
    </w:p>
    <w:p>
      <w:pPr>
        <w:pStyle w:val="249"/>
        <w:numPr>
          <w:ilvl w:val="0"/>
          <w:numId w:val="0"/>
        </w:numPr>
        <w:tabs>
          <w:tab w:val="left" w:pos="579"/>
          <w:tab w:val="left" w:pos="580"/>
        </w:tabs>
        <w:spacing w:before="0" w:after="0" w:line="360" w:lineRule="auto"/>
        <w:ind w:right="217" w:rightChars="0"/>
        <w:jc w:val="center"/>
        <w:rPr>
          <w:rFonts w:hint="default"/>
          <w:b w:val="0"/>
          <w:bCs w:val="0"/>
          <w:i w:val="0"/>
          <w:iCs/>
          <w:sz w:val="24"/>
          <w:lang w:val="en-US" w:eastAsia="zh-CN"/>
        </w:rPr>
      </w:pPr>
    </w:p>
    <w:p>
      <w:pPr>
        <w:pStyle w:val="249"/>
        <w:numPr>
          <w:ilvl w:val="0"/>
          <w:numId w:val="0"/>
        </w:numPr>
        <w:tabs>
          <w:tab w:val="left" w:pos="579"/>
          <w:tab w:val="left" w:pos="580"/>
        </w:tabs>
        <w:spacing w:before="0" w:after="0" w:line="360" w:lineRule="auto"/>
        <w:ind w:right="217" w:rightChars="0"/>
        <w:jc w:val="center"/>
        <w:rPr>
          <w:rFonts w:hint="default"/>
          <w:b w:val="0"/>
          <w:bCs w:val="0"/>
          <w:i w:val="0"/>
          <w:iCs/>
          <w:sz w:val="24"/>
          <w:lang w:val="en-US" w:eastAsia="zh-CN"/>
        </w:rPr>
      </w:pPr>
    </w:p>
    <w:p>
      <w:pPr>
        <w:pStyle w:val="249"/>
        <w:numPr>
          <w:ilvl w:val="0"/>
          <w:numId w:val="0"/>
        </w:numPr>
        <w:tabs>
          <w:tab w:val="left" w:pos="579"/>
          <w:tab w:val="left" w:pos="580"/>
        </w:tabs>
        <w:spacing w:before="0" w:after="0" w:line="360" w:lineRule="auto"/>
        <w:ind w:right="217" w:rightChars="0"/>
        <w:jc w:val="center"/>
        <w:rPr>
          <w:rFonts w:hint="default"/>
          <w:b/>
          <w:bCs/>
          <w:i w:val="0"/>
          <w:iCs/>
          <w:sz w:val="28"/>
          <w:szCs w:val="28"/>
          <w:lang w:val="en-US" w:eastAsia="zh-CN"/>
        </w:rPr>
      </w:pPr>
      <w:r>
        <w:rPr>
          <w:rFonts w:hint="default"/>
          <w:b/>
          <w:bCs/>
          <w:i w:val="0"/>
          <w:iCs/>
          <w:sz w:val="28"/>
          <w:szCs w:val="28"/>
          <w:lang w:val="en-US" w:eastAsia="zh-CN"/>
        </w:rPr>
        <w:t>Rekursif Dengan Memoisasi</w:t>
      </w:r>
    </w:p>
    <w:p>
      <w:pPr>
        <w:pStyle w:val="249"/>
        <w:numPr>
          <w:ilvl w:val="0"/>
          <w:numId w:val="0"/>
        </w:numPr>
        <w:tabs>
          <w:tab w:val="left" w:pos="579"/>
          <w:tab w:val="left" w:pos="580"/>
        </w:tabs>
        <w:spacing w:before="0" w:after="0" w:line="360" w:lineRule="auto"/>
        <w:ind w:right="217" w:rightChars="0"/>
        <w:jc w:val="center"/>
        <w:rPr>
          <w:rFonts w:hint="default"/>
          <w:b/>
          <w:bCs/>
          <w:i w:val="0"/>
          <w:iCs/>
          <w:sz w:val="28"/>
          <w:szCs w:val="28"/>
          <w:lang w:val="en-US" w:eastAsia="zh-CN"/>
        </w:rPr>
      </w:pPr>
    </w:p>
    <w:p>
      <w:pPr>
        <w:pStyle w:val="249"/>
        <w:numPr>
          <w:ilvl w:val="0"/>
          <w:numId w:val="0"/>
        </w:numPr>
        <w:tabs>
          <w:tab w:val="left" w:pos="579"/>
          <w:tab w:val="left" w:pos="580"/>
        </w:tabs>
        <w:spacing w:before="0" w:after="0" w:line="360" w:lineRule="auto"/>
        <w:ind w:right="217" w:rightChars="0"/>
        <w:jc w:val="left"/>
        <w:rPr>
          <w:rFonts w:hint="default"/>
          <w:b w:val="0"/>
          <w:bCs w:val="0"/>
          <w:i w:val="0"/>
          <w:iCs/>
          <w:sz w:val="24"/>
          <w:szCs w:val="24"/>
          <w:lang w:val="en-US" w:eastAsia="zh-CN"/>
        </w:rPr>
      </w:pPr>
      <w:r>
        <w:rPr>
          <w:rFonts w:hint="default"/>
          <w:b w:val="0"/>
          <w:bCs w:val="0"/>
          <w:i w:val="0"/>
          <w:iCs/>
          <w:sz w:val="24"/>
          <w:szCs w:val="24"/>
          <w:lang w:val="en-US" w:eastAsia="zh-CN"/>
        </w:rPr>
        <w:t>Memoisasi adalah teknik untuk mengimplementasikan pemrograman dinamis untuk membuat algoritma rekursif efisien. Banyak manfaat yang sama seperti pemrograman dinamis tanpa harus memerlukan perubahan besar pada algoritma rekursif yang lebih alami.‎ Fungsi rekursif sendiri yaitu melakukan perhitungan yang sama dengan input yang sama berkali-kali, ini berarti proses ini bisa memakan waktu lebih lama dari pada alternatif yang berulang.</w:t>
      </w:r>
    </w:p>
    <w:p>
      <w:pPr>
        <w:pStyle w:val="249"/>
        <w:numPr>
          <w:ilvl w:val="0"/>
          <w:numId w:val="0"/>
        </w:numPr>
        <w:tabs>
          <w:tab w:val="left" w:pos="579"/>
          <w:tab w:val="left" w:pos="580"/>
        </w:tabs>
        <w:spacing w:before="0" w:after="0" w:line="360" w:lineRule="auto"/>
        <w:ind w:right="217" w:rightChars="0"/>
        <w:jc w:val="left"/>
        <w:rPr>
          <w:rFonts w:hint="default"/>
          <w:b w:val="0"/>
          <w:bCs w:val="0"/>
          <w:i w:val="0"/>
          <w:iCs/>
          <w:sz w:val="24"/>
          <w:szCs w:val="24"/>
          <w:lang w:val="en-US" w:eastAsia="zh-CN"/>
        </w:rPr>
      </w:pPr>
    </w:p>
    <w:p>
      <w:pPr>
        <w:pStyle w:val="249"/>
        <w:numPr>
          <w:ilvl w:val="0"/>
          <w:numId w:val="0"/>
        </w:numPr>
        <w:tabs>
          <w:tab w:val="left" w:pos="579"/>
          <w:tab w:val="left" w:pos="580"/>
        </w:tabs>
        <w:spacing w:before="0" w:after="0" w:line="360" w:lineRule="auto"/>
        <w:ind w:right="217" w:rightChars="0"/>
        <w:jc w:val="left"/>
        <w:rPr>
          <w:rFonts w:hint="default"/>
          <w:b w:val="0"/>
          <w:bCs w:val="0"/>
          <w:i w:val="0"/>
          <w:iCs/>
          <w:sz w:val="24"/>
          <w:szCs w:val="24"/>
          <w:lang w:val="en-US" w:eastAsia="zh-CN"/>
        </w:rPr>
      </w:pPr>
      <w:r>
        <w:rPr>
          <w:rFonts w:hint="default"/>
          <w:b w:val="0"/>
          <w:bCs w:val="0"/>
          <w:i w:val="0"/>
          <w:iCs/>
          <w:sz w:val="24"/>
          <w:szCs w:val="24"/>
          <w:lang w:val="en-US" w:eastAsia="zh-CN"/>
        </w:rPr>
        <w:t>Dasar Memoisasi :</w:t>
      </w:r>
    </w:p>
    <w:p>
      <w:pPr>
        <w:pStyle w:val="249"/>
        <w:numPr>
          <w:ilvl w:val="0"/>
          <w:numId w:val="12"/>
        </w:numPr>
        <w:tabs>
          <w:tab w:val="left" w:pos="579"/>
          <w:tab w:val="left" w:pos="580"/>
        </w:tabs>
        <w:spacing w:before="0" w:after="0" w:line="360" w:lineRule="auto"/>
        <w:ind w:left="580" w:right="0" w:hanging="361"/>
        <w:jc w:val="left"/>
        <w:rPr>
          <w:rFonts w:hint="default" w:ascii="Times New Roman" w:hAnsi="Times New Roman"/>
          <w:i w:val="0"/>
          <w:sz w:val="24"/>
          <w:szCs w:val="24"/>
          <w:lang w:val="en-US" w:eastAsia="zh-CN"/>
        </w:rPr>
      </w:pPr>
      <w:r>
        <w:rPr>
          <w:rFonts w:hint="default"/>
          <w:i w:val="0"/>
          <w:sz w:val="24"/>
          <w:szCs w:val="24"/>
          <w:lang w:val="en-US" w:eastAsia="zh-CN"/>
        </w:rPr>
        <w:t>Hal pertama adalah merancang algotitma rekursif</w:t>
      </w:r>
    </w:p>
    <w:p>
      <w:pPr>
        <w:pStyle w:val="249"/>
        <w:numPr>
          <w:ilvl w:val="0"/>
          <w:numId w:val="12"/>
        </w:numPr>
        <w:tabs>
          <w:tab w:val="left" w:pos="579"/>
          <w:tab w:val="left" w:pos="580"/>
        </w:tabs>
        <w:spacing w:before="0" w:after="0" w:line="360" w:lineRule="auto"/>
        <w:ind w:left="580" w:right="0" w:hanging="361"/>
        <w:jc w:val="left"/>
        <w:rPr>
          <w:rFonts w:hint="default" w:ascii="Times New Roman" w:hAnsi="Times New Roman"/>
          <w:i w:val="0"/>
          <w:sz w:val="24"/>
          <w:szCs w:val="24"/>
          <w:lang w:val="en-US" w:eastAsia="zh-CN"/>
        </w:rPr>
      </w:pPr>
      <w:r>
        <w:rPr>
          <w:rFonts w:hint="default"/>
          <w:i w:val="0"/>
          <w:sz w:val="24"/>
          <w:szCs w:val="24"/>
          <w:lang w:val="en-US" w:eastAsia="zh-CN"/>
        </w:rPr>
        <w:t>Apabila rekursif mengulang dirinya berulang kali, maka algoritma rekursif yang tidak efisien dapat menyimpan subproblem ini dalam tabel sehingga mereka tidak harus dikompilasi ulang.‎</w:t>
      </w:r>
    </w:p>
    <w:p>
      <w:pPr>
        <w:pStyle w:val="249"/>
        <w:numPr>
          <w:ilvl w:val="0"/>
          <w:numId w:val="0"/>
        </w:numPr>
        <w:tabs>
          <w:tab w:val="left" w:pos="579"/>
          <w:tab w:val="left" w:pos="580"/>
        </w:tabs>
        <w:spacing w:before="0" w:after="0" w:line="360" w:lineRule="auto"/>
        <w:ind w:right="217" w:rightChars="0"/>
        <w:jc w:val="left"/>
        <w:rPr>
          <w:rFonts w:hint="default"/>
          <w:b w:val="0"/>
          <w:bCs w:val="0"/>
          <w:i w:val="0"/>
          <w:iCs/>
          <w:sz w:val="24"/>
          <w:szCs w:val="24"/>
          <w:lang w:val="en-US" w:eastAsia="zh-CN"/>
        </w:rPr>
      </w:pPr>
    </w:p>
    <w:p>
      <w:pPr>
        <w:pStyle w:val="249"/>
        <w:numPr>
          <w:ilvl w:val="0"/>
          <w:numId w:val="0"/>
        </w:numPr>
        <w:tabs>
          <w:tab w:val="left" w:pos="579"/>
          <w:tab w:val="left" w:pos="580"/>
        </w:tabs>
        <w:spacing w:before="0" w:after="0" w:line="360" w:lineRule="auto"/>
        <w:ind w:right="217" w:rightChars="0"/>
        <w:jc w:val="left"/>
        <w:rPr>
          <w:rFonts w:hint="default"/>
          <w:b w:val="0"/>
          <w:bCs w:val="0"/>
          <w:i w:val="0"/>
          <w:iCs/>
          <w:sz w:val="24"/>
          <w:szCs w:val="24"/>
          <w:lang w:val="en-US" w:eastAsia="zh-CN"/>
        </w:rPr>
      </w:pPr>
      <w:r>
        <w:rPr>
          <w:rFonts w:hint="default"/>
          <w:b w:val="0"/>
          <w:bCs w:val="0"/>
          <w:i w:val="0"/>
          <w:iCs/>
          <w:sz w:val="24"/>
          <w:szCs w:val="24"/>
          <w:lang w:val="en-US" w:eastAsia="zh-CN"/>
        </w:rPr>
        <w:t>‎Penerapan :</w:t>
      </w:r>
    </w:p>
    <w:p>
      <w:pPr>
        <w:pStyle w:val="249"/>
        <w:numPr>
          <w:ilvl w:val="0"/>
          <w:numId w:val="0"/>
        </w:numPr>
        <w:tabs>
          <w:tab w:val="left" w:pos="579"/>
          <w:tab w:val="left" w:pos="580"/>
        </w:tabs>
        <w:spacing w:before="0" w:after="0" w:line="360" w:lineRule="auto"/>
        <w:ind w:right="217" w:rightChars="0"/>
        <w:jc w:val="left"/>
        <w:rPr>
          <w:rFonts w:hint="default"/>
          <w:b w:val="0"/>
          <w:bCs w:val="0"/>
          <w:i w:val="0"/>
          <w:iCs/>
          <w:sz w:val="24"/>
          <w:szCs w:val="24"/>
          <w:lang w:val="en-US" w:eastAsia="zh-CN"/>
        </w:rPr>
      </w:pPr>
      <w:r>
        <w:rPr>
          <w:rFonts w:hint="default"/>
          <w:b w:val="0"/>
          <w:bCs w:val="0"/>
          <w:i w:val="0"/>
          <w:iCs/>
          <w:sz w:val="24"/>
          <w:szCs w:val="24"/>
          <w:lang w:val="en-US" w:eastAsia="zh-CN"/>
        </w:rPr>
        <w:t>‎Untuk menerapkan memoisasi ke algoritma rekursif, Tabel tersebut akan dipertahankan dengan solusi subproblem, tetapi struktur kontrol untuk mengisi tabel terjadi selama eksekusi normal pada algoritma rekursif. Hal ini dapat diterapkan dalam langkah-langkah berikut:‎</w:t>
      </w:r>
    </w:p>
    <w:p>
      <w:pPr>
        <w:pStyle w:val="249"/>
        <w:numPr>
          <w:ilvl w:val="0"/>
          <w:numId w:val="13"/>
        </w:numPr>
        <w:tabs>
          <w:tab w:val="left" w:pos="579"/>
          <w:tab w:val="left" w:pos="580"/>
          <w:tab w:val="clear" w:pos="425"/>
        </w:tabs>
        <w:spacing w:before="0" w:after="0" w:line="360" w:lineRule="auto"/>
        <w:ind w:left="580" w:leftChars="0" w:right="217" w:rightChars="0" w:hanging="360" w:firstLineChars="0"/>
        <w:jc w:val="left"/>
        <w:rPr>
          <w:rFonts w:hint="default"/>
          <w:b w:val="0"/>
          <w:bCs w:val="0"/>
          <w:i w:val="0"/>
          <w:iCs/>
          <w:sz w:val="24"/>
          <w:szCs w:val="24"/>
          <w:lang w:val="en-US" w:eastAsia="zh-CN"/>
        </w:rPr>
      </w:pPr>
      <w:r>
        <w:rPr>
          <w:rFonts w:hint="default"/>
          <w:b w:val="0"/>
          <w:bCs w:val="0"/>
          <w:i w:val="0"/>
          <w:iCs/>
          <w:sz w:val="24"/>
          <w:szCs w:val="24"/>
          <w:lang w:val="en-US" w:eastAsia="zh-CN"/>
        </w:rPr>
        <w:t>‎Algoritma rekursif memoisasi mempertahankan entri dalam tabel untuk solusi dari masing-masing subproblem.</w:t>
      </w:r>
    </w:p>
    <w:p>
      <w:pPr>
        <w:pStyle w:val="249"/>
        <w:numPr>
          <w:ilvl w:val="0"/>
          <w:numId w:val="13"/>
        </w:numPr>
        <w:tabs>
          <w:tab w:val="left" w:pos="579"/>
          <w:tab w:val="left" w:pos="580"/>
          <w:tab w:val="clear" w:pos="425"/>
        </w:tabs>
        <w:spacing w:before="0" w:after="0" w:line="360" w:lineRule="auto"/>
        <w:ind w:left="580" w:leftChars="0" w:right="217" w:rightChars="0" w:hanging="360" w:firstLineChars="0"/>
        <w:jc w:val="left"/>
        <w:rPr>
          <w:rFonts w:hint="default"/>
          <w:b w:val="0"/>
          <w:bCs w:val="0"/>
          <w:i w:val="0"/>
          <w:iCs/>
          <w:sz w:val="24"/>
          <w:szCs w:val="24"/>
          <w:lang w:val="en-US" w:eastAsia="zh-CN"/>
        </w:rPr>
      </w:pPr>
      <w:r>
        <w:rPr>
          <w:rFonts w:hint="default"/>
          <w:b w:val="0"/>
          <w:bCs w:val="0"/>
          <w:i w:val="0"/>
          <w:iCs/>
          <w:sz w:val="24"/>
          <w:szCs w:val="24"/>
          <w:lang w:val="en-US" w:eastAsia="zh-CN"/>
        </w:rPr>
        <w:t>‎Setiap entri tabel awalnya berisi nilai khusus untuk menunjukkan bahwa entri belum diisi.‎</w:t>
      </w:r>
    </w:p>
    <w:p>
      <w:pPr>
        <w:pStyle w:val="249"/>
        <w:numPr>
          <w:ilvl w:val="0"/>
          <w:numId w:val="13"/>
        </w:numPr>
        <w:tabs>
          <w:tab w:val="left" w:pos="579"/>
          <w:tab w:val="left" w:pos="580"/>
          <w:tab w:val="clear" w:pos="425"/>
        </w:tabs>
        <w:spacing w:before="0" w:after="0" w:line="360" w:lineRule="auto"/>
        <w:ind w:left="580" w:leftChars="0" w:right="217" w:rightChars="0" w:hanging="360" w:firstLineChars="0"/>
        <w:jc w:val="left"/>
        <w:rPr>
          <w:rFonts w:hint="default"/>
          <w:b w:val="0"/>
          <w:bCs w:val="0"/>
          <w:i w:val="0"/>
          <w:iCs/>
          <w:sz w:val="24"/>
          <w:szCs w:val="24"/>
          <w:lang w:val="en-US" w:eastAsia="zh-CN"/>
        </w:rPr>
      </w:pPr>
      <w:r>
        <w:rPr>
          <w:rFonts w:hint="default"/>
          <w:b w:val="0"/>
          <w:bCs w:val="0"/>
          <w:i w:val="0"/>
          <w:iCs/>
          <w:sz w:val="24"/>
          <w:szCs w:val="24"/>
          <w:lang w:val="en-US" w:eastAsia="zh-CN"/>
        </w:rPr>
        <w:t>‎Ketika subproblem pertama kali ditemui, solusinya dihitung dan akan disimpan dalam tabel.‎</w:t>
      </w:r>
    </w:p>
    <w:p>
      <w:pPr>
        <w:pStyle w:val="249"/>
        <w:numPr>
          <w:ilvl w:val="0"/>
          <w:numId w:val="13"/>
        </w:numPr>
        <w:tabs>
          <w:tab w:val="left" w:pos="579"/>
          <w:tab w:val="left" w:pos="580"/>
          <w:tab w:val="clear" w:pos="425"/>
        </w:tabs>
        <w:spacing w:before="0" w:after="0" w:line="360" w:lineRule="auto"/>
        <w:ind w:left="580" w:leftChars="0" w:right="217" w:rightChars="0" w:hanging="360" w:firstLineChars="0"/>
        <w:jc w:val="left"/>
        <w:rPr>
          <w:rFonts w:hint="default"/>
          <w:b w:val="0"/>
          <w:bCs w:val="0"/>
          <w:i w:val="0"/>
          <w:iCs/>
          <w:sz w:val="24"/>
          <w:szCs w:val="24"/>
          <w:lang w:val="en-US" w:eastAsia="zh-CN"/>
        </w:rPr>
      </w:pPr>
      <w:r>
        <w:rPr>
          <w:rFonts w:hint="default"/>
          <w:b w:val="0"/>
          <w:bCs w:val="0"/>
          <w:i w:val="0"/>
          <w:iCs/>
          <w:sz w:val="24"/>
          <w:szCs w:val="24"/>
          <w:lang w:val="en-US" w:eastAsia="zh-CN"/>
        </w:rPr>
        <w:t>‎Selanjutnya, nilai tersebut didongak daripada dihitung.‎</w:t>
      </w:r>
    </w:p>
    <w:p>
      <w:pPr>
        <w:pStyle w:val="249"/>
        <w:numPr>
          <w:ilvl w:val="0"/>
          <w:numId w:val="0"/>
        </w:numPr>
        <w:tabs>
          <w:tab w:val="left" w:pos="579"/>
          <w:tab w:val="left" w:pos="580"/>
        </w:tabs>
        <w:spacing w:before="0" w:after="0" w:line="360" w:lineRule="auto"/>
        <w:ind w:right="217" w:rightChars="0"/>
        <w:jc w:val="left"/>
        <w:rPr>
          <w:rFonts w:hint="default"/>
          <w:b w:val="0"/>
          <w:bCs w:val="0"/>
          <w:i w:val="0"/>
          <w:iCs/>
          <w:sz w:val="24"/>
          <w:szCs w:val="24"/>
          <w:lang w:val="en-US" w:eastAsia="zh-CN"/>
        </w:rPr>
      </w:pPr>
    </w:p>
    <w:p>
      <w:pPr>
        <w:pStyle w:val="249"/>
        <w:numPr>
          <w:ilvl w:val="0"/>
          <w:numId w:val="0"/>
        </w:numPr>
        <w:tabs>
          <w:tab w:val="left" w:pos="579"/>
          <w:tab w:val="left" w:pos="580"/>
        </w:tabs>
        <w:spacing w:before="0" w:after="0" w:line="360" w:lineRule="auto"/>
        <w:ind w:right="217" w:rightChars="0"/>
        <w:jc w:val="left"/>
        <w:rPr>
          <w:rFonts w:hint="default"/>
          <w:b w:val="0"/>
          <w:bCs w:val="0"/>
          <w:i w:val="0"/>
          <w:iCs/>
          <w:sz w:val="24"/>
          <w:szCs w:val="24"/>
          <w:lang w:val="en-US" w:eastAsia="zh-CN"/>
        </w:rPr>
      </w:pPr>
    </w:p>
    <w:p>
      <w:pPr>
        <w:pStyle w:val="249"/>
        <w:numPr>
          <w:ilvl w:val="0"/>
          <w:numId w:val="0"/>
        </w:numPr>
        <w:tabs>
          <w:tab w:val="left" w:pos="579"/>
          <w:tab w:val="left" w:pos="580"/>
        </w:tabs>
        <w:spacing w:before="0" w:after="0" w:line="360" w:lineRule="auto"/>
        <w:ind w:right="217" w:rightChars="0"/>
        <w:jc w:val="left"/>
        <w:rPr>
          <w:rFonts w:hint="default"/>
          <w:b w:val="0"/>
          <w:bCs w:val="0"/>
          <w:i w:val="0"/>
          <w:iCs/>
          <w:sz w:val="24"/>
          <w:szCs w:val="24"/>
          <w:lang w:val="en-US" w:eastAsia="zh-CN"/>
        </w:rPr>
      </w:pPr>
    </w:p>
    <w:p>
      <w:pPr>
        <w:pStyle w:val="249"/>
        <w:numPr>
          <w:ilvl w:val="0"/>
          <w:numId w:val="0"/>
        </w:numPr>
        <w:tabs>
          <w:tab w:val="left" w:pos="579"/>
          <w:tab w:val="left" w:pos="580"/>
        </w:tabs>
        <w:spacing w:before="0" w:after="0" w:line="360" w:lineRule="auto"/>
        <w:ind w:right="217" w:rightChars="0"/>
        <w:jc w:val="left"/>
        <w:rPr>
          <w:rFonts w:hint="default"/>
          <w:b w:val="0"/>
          <w:bCs w:val="0"/>
          <w:i w:val="0"/>
          <w:iCs/>
          <w:sz w:val="24"/>
          <w:szCs w:val="24"/>
          <w:lang w:val="en-US" w:eastAsia="zh-CN"/>
        </w:rPr>
      </w:pPr>
    </w:p>
    <w:p>
      <w:pPr>
        <w:pStyle w:val="249"/>
        <w:numPr>
          <w:ilvl w:val="0"/>
          <w:numId w:val="0"/>
        </w:numPr>
        <w:tabs>
          <w:tab w:val="left" w:pos="579"/>
          <w:tab w:val="left" w:pos="580"/>
        </w:tabs>
        <w:spacing w:before="0" w:after="0" w:line="360" w:lineRule="auto"/>
        <w:ind w:right="217" w:rightChars="0"/>
        <w:jc w:val="left"/>
        <w:rPr>
          <w:rFonts w:hint="default"/>
          <w:b w:val="0"/>
          <w:bCs w:val="0"/>
          <w:i w:val="0"/>
          <w:iCs/>
          <w:sz w:val="24"/>
          <w:szCs w:val="24"/>
          <w:lang w:val="en-US" w:eastAsia="zh-CN"/>
        </w:rPr>
      </w:pPr>
    </w:p>
    <w:p>
      <w:pPr>
        <w:pStyle w:val="249"/>
        <w:numPr>
          <w:ilvl w:val="0"/>
          <w:numId w:val="0"/>
        </w:numPr>
        <w:tabs>
          <w:tab w:val="left" w:pos="579"/>
          <w:tab w:val="left" w:pos="580"/>
        </w:tabs>
        <w:spacing w:before="0" w:after="0" w:line="360" w:lineRule="auto"/>
        <w:ind w:right="217" w:rightChars="0"/>
        <w:jc w:val="left"/>
        <w:rPr>
          <w:rFonts w:hint="default"/>
          <w:b w:val="0"/>
          <w:bCs w:val="0"/>
          <w:i w:val="0"/>
          <w:iCs/>
          <w:sz w:val="24"/>
          <w:szCs w:val="24"/>
          <w:lang w:val="en-US" w:eastAsia="zh-CN"/>
        </w:rPr>
      </w:pPr>
    </w:p>
    <w:p>
      <w:pPr>
        <w:pStyle w:val="249"/>
        <w:numPr>
          <w:ilvl w:val="0"/>
          <w:numId w:val="0"/>
        </w:numPr>
        <w:tabs>
          <w:tab w:val="left" w:pos="579"/>
          <w:tab w:val="left" w:pos="580"/>
        </w:tabs>
        <w:spacing w:before="0" w:after="0" w:line="360" w:lineRule="auto"/>
        <w:ind w:right="217" w:rightChars="0"/>
        <w:jc w:val="left"/>
        <w:rPr>
          <w:rFonts w:hint="default"/>
          <w:b w:val="0"/>
          <w:bCs w:val="0"/>
          <w:i w:val="0"/>
          <w:iCs/>
          <w:sz w:val="24"/>
          <w:szCs w:val="24"/>
          <w:lang w:val="en-US" w:eastAsia="zh-CN"/>
        </w:rPr>
      </w:pPr>
      <w:r>
        <w:rPr>
          <w:rFonts w:hint="default"/>
          <w:b w:val="0"/>
          <w:bCs w:val="0"/>
          <w:i w:val="0"/>
          <w:iCs/>
          <w:sz w:val="24"/>
          <w:szCs w:val="24"/>
          <w:lang w:val="en-US" w:eastAsia="zh-CN"/>
        </w:rPr>
        <w:t>‎Untuk mengilustrasikan langkah-langkah berikut, mari kita ambil contoh untuk menghitung angka Fibonacci ke-n dengan algoritma rekursif sebagai berikut :‎</w:t>
      </w:r>
    </w:p>
    <w:p>
      <w:pPr>
        <w:tabs>
          <w:tab w:val="left" w:pos="640"/>
        </w:tabs>
        <w:spacing w:line="360" w:lineRule="auto"/>
        <w:jc w:val="both"/>
        <w:rPr>
          <w:rFonts w:hint="default" w:ascii="Consolas" w:hAnsi="Consolas" w:cs="Consolas"/>
          <w:b w:val="0"/>
          <w:bCs w:val="0"/>
          <w:i w:val="0"/>
          <w:iCs/>
          <w:sz w:val="24"/>
          <w:szCs w:val="24"/>
          <w:lang w:val="en-US"/>
        </w:rPr>
      </w:pPr>
      <w:r>
        <mc:AlternateContent>
          <mc:Choice Requires="wps">
            <w:drawing>
              <wp:anchor distT="0" distB="0" distL="114300" distR="114300" simplePos="0" relativeHeight="251675648" behindDoc="0" locked="0" layoutInCell="1" allowOverlap="1">
                <wp:simplePos x="0" y="0"/>
                <wp:positionH relativeFrom="page">
                  <wp:posOffset>1095375</wp:posOffset>
                </wp:positionH>
                <wp:positionV relativeFrom="paragraph">
                  <wp:posOffset>212725</wp:posOffset>
                </wp:positionV>
                <wp:extent cx="5458460" cy="1634490"/>
                <wp:effectExtent l="5080" t="4445" r="22860" b="18415"/>
                <wp:wrapNone/>
                <wp:docPr id="1" name="Text Box 1"/>
                <wp:cNvGraphicFramePr/>
                <a:graphic xmlns:a="http://schemas.openxmlformats.org/drawingml/2006/main">
                  <a:graphicData uri="http://schemas.microsoft.com/office/word/2010/wordprocessingShape">
                    <wps:wsp>
                      <wps:cNvSpPr txBox="1"/>
                      <wps:spPr>
                        <a:xfrm>
                          <a:off x="0" y="0"/>
                          <a:ext cx="5458460" cy="1634490"/>
                        </a:xfrm>
                        <a:prstGeom prst="rect">
                          <a:avLst/>
                        </a:prstGeom>
                        <a:noFill/>
                        <a:ln w="6097" cap="flat" cmpd="sng">
                          <a:solidFill>
                            <a:srgbClr val="000000"/>
                          </a:solidFill>
                          <a:prstDash val="solid"/>
                          <a:miter/>
                          <a:headEnd type="none" w="med" len="med"/>
                          <a:tailEnd type="none" w="med" len="med"/>
                        </a:ln>
                      </wps:spPr>
                      <wps:txbx>
                        <w:txbxContent>
                          <w:p>
                            <w:pPr>
                              <w:pStyle w:val="15"/>
                              <w:ind w:left="391" w:right="4547" w:firstLine="431"/>
                              <w:rPr>
                                <w:rFonts w:ascii="Courier New"/>
                              </w:rPr>
                            </w:pPr>
                          </w:p>
                        </w:txbxContent>
                      </wps:txbx>
                      <wps:bodyPr lIns="0" tIns="0" rIns="0" bIns="0" upright="1"/>
                    </wps:wsp>
                  </a:graphicData>
                </a:graphic>
              </wp:anchor>
            </w:drawing>
          </mc:Choice>
          <mc:Fallback>
            <w:pict>
              <v:shape id="_x0000_s1026" o:spid="_x0000_s1026" o:spt="202" type="#_x0000_t202" style="position:absolute;left:0pt;margin-left:86.25pt;margin-top:16.75pt;height:128.7pt;width:429.8pt;mso-position-horizontal-relative:page;z-index:251675648;mso-width-relative:page;mso-height-relative:page;" filled="f" stroked="t" coordsize="21600,21600" o:gfxdata="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&#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GdvxlvYAAAACwEAAA8AAAAAAAAAAQAgAAAAIgAAAGRy&#10;cy9kb3ducmV2LnhtbFBLAQIUABQAAAAIAIdO4kAwa+vpBQIAADEEAAAOAAAAAAAAAAEAIAAAACcB&#10;AABkcnMvZTJvRG9jLnhtbFBLBQYAAAAABgAGAFkBAACeBQAAAAA=&#10;">
                <v:fill on="f" focussize="0,0"/>
                <v:stroke weight="0.48007874015748pt" color="#000000" joinstyle="miter"/>
                <v:imagedata o:title=""/>
                <o:lock v:ext="edit" aspectratio="f"/>
                <v:textbox inset="0mm,0mm,0mm,0mm">
                  <w:txbxContent>
                    <w:p>
                      <w:pPr>
                        <w:pStyle w:val="15"/>
                        <w:ind w:left="391" w:right="4547" w:firstLine="431"/>
                        <w:rPr>
                          <w:rFonts w:ascii="Courier New"/>
                        </w:rPr>
                      </w:pPr>
                    </w:p>
                  </w:txbxContent>
                </v:textbox>
              </v:shape>
            </w:pict>
          </mc:Fallback>
        </mc:AlternateContent>
      </w:r>
    </w:p>
    <w:p>
      <w:pPr>
        <w:tabs>
          <w:tab w:val="left" w:pos="640"/>
        </w:tabs>
        <w:spacing w:line="360" w:lineRule="auto"/>
        <w:jc w:val="both"/>
        <w:rPr>
          <w:rFonts w:hint="default" w:ascii="Consolas" w:hAnsi="Consolas"/>
          <w:b w:val="0"/>
          <w:bCs w:val="0"/>
          <w:i w:val="0"/>
          <w:iCs/>
          <w:sz w:val="24"/>
          <w:szCs w:val="24"/>
          <w:lang w:val="en-US"/>
        </w:rPr>
      </w:pPr>
      <w:r>
        <w:rPr>
          <w:rFonts w:hint="default" w:ascii="Consolas" w:hAnsi="Consolas"/>
          <w:b w:val="0"/>
          <w:bCs w:val="0"/>
          <w:i w:val="0"/>
          <w:iCs/>
          <w:sz w:val="24"/>
          <w:szCs w:val="24"/>
          <w:lang w:val="en-US"/>
        </w:rPr>
        <w:t>// Tanpa Memoisasi</w:t>
      </w:r>
    </w:p>
    <w:p>
      <w:pPr>
        <w:tabs>
          <w:tab w:val="left" w:pos="640"/>
        </w:tabs>
        <w:spacing w:line="360" w:lineRule="auto"/>
        <w:jc w:val="both"/>
        <w:rPr>
          <w:rFonts w:hint="default" w:ascii="Consolas" w:hAnsi="Consolas"/>
          <w:b w:val="0"/>
          <w:bCs w:val="0"/>
          <w:i w:val="0"/>
          <w:iCs/>
          <w:sz w:val="24"/>
          <w:szCs w:val="24"/>
          <w:lang w:val="en-US"/>
        </w:rPr>
      </w:pPr>
      <w:r>
        <w:rPr>
          <w:rFonts w:hint="default" w:ascii="Consolas" w:hAnsi="Consolas"/>
          <w:b w:val="0"/>
          <w:bCs w:val="0"/>
          <w:i w:val="0"/>
          <w:iCs/>
          <w:sz w:val="24"/>
          <w:szCs w:val="24"/>
          <w:lang w:val="en-US"/>
        </w:rPr>
        <w:t>static int fib(int n) {</w:t>
      </w:r>
    </w:p>
    <w:p>
      <w:pPr>
        <w:tabs>
          <w:tab w:val="left" w:pos="640"/>
        </w:tabs>
        <w:spacing w:line="360" w:lineRule="auto"/>
        <w:jc w:val="both"/>
        <w:rPr>
          <w:rFonts w:hint="default" w:ascii="Consolas" w:hAnsi="Consolas"/>
          <w:b w:val="0"/>
          <w:bCs w:val="0"/>
          <w:i w:val="0"/>
          <w:iCs/>
          <w:sz w:val="24"/>
          <w:szCs w:val="24"/>
          <w:lang w:val="en-US"/>
        </w:rPr>
      </w:pPr>
      <w:r>
        <w:rPr>
          <w:rFonts w:hint="default" w:ascii="Consolas" w:hAnsi="Consolas"/>
          <w:b w:val="0"/>
          <w:bCs w:val="0"/>
          <w:i w:val="0"/>
          <w:iCs/>
          <w:sz w:val="24"/>
          <w:szCs w:val="24"/>
          <w:lang w:val="en-US"/>
        </w:rPr>
        <w:t xml:space="preserve">    if (n == 0 || n == 1) return n;</w:t>
      </w:r>
    </w:p>
    <w:p>
      <w:pPr>
        <w:tabs>
          <w:tab w:val="left" w:pos="640"/>
        </w:tabs>
        <w:spacing w:line="360" w:lineRule="auto"/>
        <w:jc w:val="both"/>
        <w:rPr>
          <w:rFonts w:hint="default" w:ascii="Consolas" w:hAnsi="Consolas"/>
          <w:b w:val="0"/>
          <w:bCs w:val="0"/>
          <w:i w:val="0"/>
          <w:iCs/>
          <w:sz w:val="24"/>
          <w:szCs w:val="24"/>
          <w:lang w:val="en-US"/>
        </w:rPr>
      </w:pPr>
    </w:p>
    <w:p>
      <w:pPr>
        <w:tabs>
          <w:tab w:val="left" w:pos="640"/>
        </w:tabs>
        <w:spacing w:line="360" w:lineRule="auto"/>
        <w:jc w:val="both"/>
        <w:rPr>
          <w:rFonts w:hint="default" w:ascii="Consolas" w:hAnsi="Consolas"/>
          <w:b w:val="0"/>
          <w:bCs w:val="0"/>
          <w:i w:val="0"/>
          <w:iCs/>
          <w:sz w:val="24"/>
          <w:szCs w:val="24"/>
          <w:lang w:val="en-US"/>
        </w:rPr>
      </w:pPr>
      <w:r>
        <w:rPr>
          <w:rFonts w:hint="default" w:ascii="Consolas" w:hAnsi="Consolas"/>
          <w:b w:val="0"/>
          <w:bCs w:val="0"/>
          <w:i w:val="0"/>
          <w:iCs/>
          <w:sz w:val="24"/>
          <w:szCs w:val="24"/>
          <w:lang w:val="en-US"/>
        </w:rPr>
        <w:t xml:space="preserve">    return fib(n - 1) + fib(n - 2);</w:t>
      </w:r>
    </w:p>
    <w:p>
      <w:pPr>
        <w:tabs>
          <w:tab w:val="left" w:pos="640"/>
        </w:tabs>
        <w:spacing w:line="360" w:lineRule="auto"/>
        <w:jc w:val="both"/>
        <w:rPr>
          <w:rFonts w:hint="default" w:ascii="Consolas" w:hAnsi="Consolas" w:cs="Consolas"/>
          <w:b w:val="0"/>
          <w:bCs w:val="0"/>
          <w:i w:val="0"/>
          <w:iCs/>
          <w:sz w:val="24"/>
          <w:szCs w:val="24"/>
          <w:lang w:val="en-US"/>
        </w:rPr>
      </w:pPr>
      <w:r>
        <w:rPr>
          <w:rFonts w:hint="default" w:ascii="Consolas" w:hAnsi="Consolas"/>
          <w:b w:val="0"/>
          <w:bCs w:val="0"/>
          <w:i w:val="0"/>
          <w:iCs/>
          <w:sz w:val="24"/>
          <w:szCs w:val="24"/>
          <w:lang w:val="en-US"/>
        </w:rPr>
        <w:t>}</w:t>
      </w:r>
    </w:p>
    <w:p>
      <w:pPr>
        <w:pStyle w:val="249"/>
        <w:numPr>
          <w:ilvl w:val="0"/>
          <w:numId w:val="0"/>
        </w:numPr>
        <w:tabs>
          <w:tab w:val="left" w:pos="579"/>
          <w:tab w:val="left" w:pos="580"/>
        </w:tabs>
        <w:spacing w:before="0" w:after="0" w:line="360" w:lineRule="auto"/>
        <w:ind w:right="217" w:rightChars="0"/>
        <w:jc w:val="left"/>
        <w:rPr>
          <w:rFonts w:hint="default"/>
          <w:b w:val="0"/>
          <w:bCs w:val="0"/>
          <w:i w:val="0"/>
          <w:iCs/>
          <w:sz w:val="24"/>
          <w:szCs w:val="24"/>
          <w:lang w:val="en-US" w:eastAsia="zh-CN"/>
        </w:rPr>
      </w:pPr>
    </w:p>
    <w:p>
      <w:pPr>
        <w:pStyle w:val="249"/>
        <w:numPr>
          <w:ilvl w:val="0"/>
          <w:numId w:val="0"/>
        </w:numPr>
        <w:tabs>
          <w:tab w:val="left" w:pos="579"/>
          <w:tab w:val="left" w:pos="580"/>
        </w:tabs>
        <w:spacing w:before="0" w:after="0" w:line="360" w:lineRule="auto"/>
        <w:ind w:right="217" w:rightChars="0"/>
        <w:jc w:val="left"/>
        <w:rPr>
          <w:rFonts w:hint="default"/>
          <w:b w:val="0"/>
          <w:bCs w:val="0"/>
          <w:i w:val="0"/>
          <w:iCs/>
          <w:sz w:val="24"/>
          <w:szCs w:val="24"/>
          <w:lang w:val="en-US" w:eastAsia="zh-CN"/>
        </w:rPr>
      </w:pPr>
      <w:r>
        <w:rPr>
          <w:rFonts w:hint="default"/>
          <w:b w:val="0"/>
          <w:bCs w:val="0"/>
          <w:i w:val="0"/>
          <w:iCs/>
          <w:sz w:val="24"/>
          <w:szCs w:val="24"/>
          <w:lang w:val="en-US" w:eastAsia="zh-CN"/>
        </w:rPr>
        <w:t>Waktu ‎Run untuk algoritma di atas adalah sekitar O (2).‎n‎). Hal ini dapat divisualisasikan untuk ‎‎fib (5)‎‎ seperti gambar di bawah ini :‎</w:t>
      </w:r>
    </w:p>
    <w:p>
      <w:pPr>
        <w:pStyle w:val="249"/>
        <w:numPr>
          <w:ilvl w:val="0"/>
          <w:numId w:val="0"/>
        </w:numPr>
        <w:tabs>
          <w:tab w:val="left" w:pos="579"/>
          <w:tab w:val="left" w:pos="580"/>
        </w:tabs>
        <w:spacing w:before="0" w:after="0" w:line="360" w:lineRule="auto"/>
        <w:ind w:right="217" w:rightChars="0"/>
        <w:jc w:val="left"/>
        <w:rPr>
          <w:rFonts w:hint="default"/>
          <w:b w:val="0"/>
          <w:bCs w:val="0"/>
          <w:i w:val="0"/>
          <w:iCs/>
          <w:sz w:val="24"/>
          <w:szCs w:val="24"/>
          <w:lang w:val="en-US" w:eastAsia="zh-CN"/>
        </w:rPr>
      </w:pPr>
    </w:p>
    <w:p>
      <w:pPr>
        <w:pStyle w:val="249"/>
        <w:numPr>
          <w:ilvl w:val="0"/>
          <w:numId w:val="0"/>
        </w:numPr>
        <w:tabs>
          <w:tab w:val="left" w:pos="579"/>
          <w:tab w:val="left" w:pos="580"/>
        </w:tabs>
        <w:spacing w:before="0" w:after="0" w:line="360" w:lineRule="auto"/>
        <w:ind w:right="217" w:rightChars="0"/>
        <w:jc w:val="center"/>
        <w:rPr>
          <w:rFonts w:hint="default"/>
          <w:b w:val="0"/>
          <w:bCs w:val="0"/>
          <w:i w:val="0"/>
          <w:iCs/>
          <w:sz w:val="24"/>
          <w:szCs w:val="24"/>
          <w:lang w:val="en-US" w:eastAsia="zh-CN"/>
        </w:rPr>
      </w:pPr>
      <w:r>
        <w:rPr>
          <w:rFonts w:hint="default"/>
          <w:b w:val="0"/>
          <w:bCs w:val="0"/>
          <w:i w:val="0"/>
          <w:iCs/>
          <w:sz w:val="24"/>
          <w:szCs w:val="24"/>
          <w:lang w:val="en-US" w:eastAsia="zh-CN"/>
        </w:rPr>
        <w:drawing>
          <wp:inline distT="0" distB="0" distL="114300" distR="114300">
            <wp:extent cx="3952875" cy="1191895"/>
            <wp:effectExtent l="0" t="0" r="9525" b="8255"/>
            <wp:docPr id="6" name="Picture 6"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ownload"/>
                    <pic:cNvPicPr>
                      <a:picLocks noChangeAspect="1"/>
                    </pic:cNvPicPr>
                  </pic:nvPicPr>
                  <pic:blipFill>
                    <a:blip r:embed="rId4"/>
                    <a:stretch>
                      <a:fillRect/>
                    </a:stretch>
                  </pic:blipFill>
                  <pic:spPr>
                    <a:xfrm>
                      <a:off x="0" y="0"/>
                      <a:ext cx="3952875" cy="1191895"/>
                    </a:xfrm>
                    <a:prstGeom prst="rect">
                      <a:avLst/>
                    </a:prstGeom>
                  </pic:spPr>
                </pic:pic>
              </a:graphicData>
            </a:graphic>
          </wp:inline>
        </w:drawing>
      </w:r>
    </w:p>
    <w:p>
      <w:pPr>
        <w:pStyle w:val="23"/>
        <w:numPr>
          <w:ilvl w:val="0"/>
          <w:numId w:val="0"/>
        </w:numPr>
        <w:tabs>
          <w:tab w:val="left" w:pos="579"/>
          <w:tab w:val="left" w:pos="580"/>
        </w:tabs>
        <w:spacing w:before="0" w:after="0" w:line="360" w:lineRule="auto"/>
        <w:ind w:right="217" w:rightChars="0"/>
        <w:jc w:val="center"/>
        <w:rPr>
          <w:rFonts w:hint="default"/>
          <w:b w:val="0"/>
          <w:bCs w:val="0"/>
          <w:i w:val="0"/>
          <w:iCs/>
          <w:sz w:val="24"/>
          <w:szCs w:val="24"/>
          <w:lang w:val="en-US" w:eastAsia="zh-CN"/>
        </w:rPr>
      </w:pPr>
      <w:r>
        <w:t xml:space="preserve">Fibonacci </w:t>
      </w:r>
      <w:r>
        <w:rPr>
          <w:rFonts w:hint="default"/>
          <w:lang w:val="en-US"/>
        </w:rPr>
        <w:t>5</w:t>
      </w:r>
    </w:p>
    <w:p>
      <w:pPr>
        <w:pStyle w:val="249"/>
        <w:numPr>
          <w:ilvl w:val="0"/>
          <w:numId w:val="0"/>
        </w:numPr>
        <w:tabs>
          <w:tab w:val="left" w:pos="579"/>
          <w:tab w:val="left" w:pos="580"/>
        </w:tabs>
        <w:spacing w:before="0" w:after="0" w:line="360" w:lineRule="auto"/>
        <w:ind w:right="217" w:rightChars="0"/>
        <w:jc w:val="center"/>
        <w:rPr>
          <w:rFonts w:hint="default"/>
          <w:b w:val="0"/>
          <w:bCs w:val="0"/>
          <w:i w:val="0"/>
          <w:iCs/>
          <w:sz w:val="24"/>
          <w:szCs w:val="24"/>
          <w:lang w:val="en-US" w:eastAsia="zh-CN"/>
        </w:rPr>
      </w:pPr>
    </w:p>
    <w:p>
      <w:pPr>
        <w:pStyle w:val="249"/>
        <w:numPr>
          <w:ilvl w:val="0"/>
          <w:numId w:val="0"/>
        </w:numPr>
        <w:tabs>
          <w:tab w:val="left" w:pos="579"/>
          <w:tab w:val="left" w:pos="580"/>
        </w:tabs>
        <w:spacing w:before="0" w:after="0" w:line="360" w:lineRule="auto"/>
        <w:ind w:right="217" w:rightChars="0"/>
        <w:jc w:val="left"/>
        <w:rPr>
          <w:rFonts w:hint="default"/>
          <w:b w:val="0"/>
          <w:bCs w:val="0"/>
          <w:i w:val="0"/>
          <w:iCs/>
          <w:sz w:val="24"/>
          <w:szCs w:val="24"/>
          <w:lang w:val="en-US" w:eastAsia="zh-CN"/>
        </w:rPr>
      </w:pPr>
      <w:r>
        <w:rPr>
          <w:rFonts w:hint="default"/>
          <w:b w:val="0"/>
          <w:bCs w:val="0"/>
          <w:i w:val="0"/>
          <w:iCs/>
          <w:sz w:val="24"/>
          <w:szCs w:val="24"/>
          <w:lang w:val="en-US" w:eastAsia="zh-CN"/>
        </w:rPr>
        <w:t>Kita dapat melihat nilai yang sama pada gambar pohon di atas (misalnya ‎‎fib (1), fib (0)‎‎..) sedang dihitung berulang kali. Bahkan, setiap kali kita menghitung‎‎ fib (i),‎‎kita hanya bisa cache hasil ini dan menggunakannya nanti. Jadi, ketika kita memanggil ‎‎fib (n),‎‎ kita tidak perlu melakukan lebih dari ‎‎0 (n)‎‎ panggilan, karena hanya ada ‎‎nilai-nilai yang‎‎ mungkin dapat kita lemparkan pada ‎‎fib (n).‎</w:t>
      </w:r>
    </w:p>
    <w:p>
      <w:pPr>
        <w:pStyle w:val="249"/>
        <w:numPr>
          <w:ilvl w:val="0"/>
          <w:numId w:val="0"/>
        </w:numPr>
        <w:tabs>
          <w:tab w:val="left" w:pos="579"/>
          <w:tab w:val="left" w:pos="580"/>
        </w:tabs>
        <w:spacing w:before="0" w:after="0" w:line="360" w:lineRule="auto"/>
        <w:ind w:right="217" w:rightChars="0"/>
        <w:jc w:val="left"/>
        <w:rPr>
          <w:rFonts w:hint="default"/>
          <w:b w:val="0"/>
          <w:bCs w:val="0"/>
          <w:i w:val="0"/>
          <w:iCs/>
          <w:sz w:val="24"/>
          <w:szCs w:val="24"/>
          <w:lang w:val="en-US" w:eastAsia="zh-CN"/>
        </w:rPr>
      </w:pPr>
      <w:r>
        <mc:AlternateContent>
          <mc:Choice Requires="wps">
            <w:drawing>
              <wp:anchor distT="0" distB="0" distL="114300" distR="114300" simplePos="0" relativeHeight="251676672" behindDoc="0" locked="0" layoutInCell="1" allowOverlap="1">
                <wp:simplePos x="0" y="0"/>
                <wp:positionH relativeFrom="page">
                  <wp:posOffset>1095375</wp:posOffset>
                </wp:positionH>
                <wp:positionV relativeFrom="paragraph">
                  <wp:posOffset>156210</wp:posOffset>
                </wp:positionV>
                <wp:extent cx="5458460" cy="2103755"/>
                <wp:effectExtent l="4445" t="4445" r="23495" b="6350"/>
                <wp:wrapNone/>
                <wp:docPr id="13" name="Text Box 13"/>
                <wp:cNvGraphicFramePr/>
                <a:graphic xmlns:a="http://schemas.openxmlformats.org/drawingml/2006/main">
                  <a:graphicData uri="http://schemas.microsoft.com/office/word/2010/wordprocessingShape">
                    <wps:wsp>
                      <wps:cNvSpPr txBox="1"/>
                      <wps:spPr>
                        <a:xfrm>
                          <a:off x="0" y="0"/>
                          <a:ext cx="5458460" cy="2103755"/>
                        </a:xfrm>
                        <a:prstGeom prst="rect">
                          <a:avLst/>
                        </a:prstGeom>
                        <a:noFill/>
                        <a:ln w="6097" cap="flat" cmpd="sng">
                          <a:solidFill>
                            <a:srgbClr val="000000"/>
                          </a:solidFill>
                          <a:prstDash val="solid"/>
                          <a:miter/>
                          <a:headEnd type="none" w="med" len="med"/>
                          <a:tailEnd type="none" w="med" len="med"/>
                        </a:ln>
                      </wps:spPr>
                      <wps:txbx>
                        <w:txbxContent>
                          <w:p>
                            <w:pPr>
                              <w:pStyle w:val="15"/>
                              <w:ind w:left="391" w:right="4547" w:firstLine="431"/>
                              <w:rPr>
                                <w:rFonts w:ascii="Courier New"/>
                              </w:rPr>
                            </w:pPr>
                          </w:p>
                        </w:txbxContent>
                      </wps:txbx>
                      <wps:bodyPr lIns="0" tIns="0" rIns="0" bIns="0" upright="1"/>
                    </wps:wsp>
                  </a:graphicData>
                </a:graphic>
              </wp:anchor>
            </w:drawing>
          </mc:Choice>
          <mc:Fallback>
            <w:pict>
              <v:shape id="_x0000_s1026" o:spid="_x0000_s1026" o:spt="202" type="#_x0000_t202" style="position:absolute;left:0pt;margin-left:86.25pt;margin-top:12.3pt;height:165.65pt;width:429.8pt;mso-position-horizontal-relative:page;z-index:251676672;mso-width-relative:page;mso-height-relative:page;" filled="f" stroked="t" coordsize="21600,21600" o:gfxdata="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&#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EtwDYDYAAAACwEAAA8AAAAAAAAAAQAgAAAAIgAAAGRy&#10;cy9kb3ducmV2LnhtbFBLAQIUABQAAAAIAIdO4kBRRG99BQIAADMEAAAOAAAAAAAAAAEAIAAAACcB&#10;AABkcnMvZTJvRG9jLnhtbFBLBQYAAAAABgAGAFkBAACeBQAAAAA=&#10;">
                <v:fill on="f" focussize="0,0"/>
                <v:stroke weight="0.48007874015748pt" color="#000000" joinstyle="miter"/>
                <v:imagedata o:title=""/>
                <o:lock v:ext="edit" aspectratio="f"/>
                <v:textbox inset="0mm,0mm,0mm,0mm">
                  <w:txbxContent>
                    <w:p>
                      <w:pPr>
                        <w:pStyle w:val="15"/>
                        <w:ind w:left="391" w:right="4547" w:firstLine="431"/>
                        <w:rPr>
                          <w:rFonts w:ascii="Courier New"/>
                        </w:rPr>
                      </w:pPr>
                    </w:p>
                  </w:txbxContent>
                </v:textbox>
              </v:shape>
            </w:pict>
          </mc:Fallback>
        </mc:AlternateContent>
      </w:r>
    </w:p>
    <w:p>
      <w:pPr>
        <w:pStyle w:val="249"/>
        <w:numPr>
          <w:ilvl w:val="0"/>
          <w:numId w:val="0"/>
        </w:numPr>
        <w:tabs>
          <w:tab w:val="left" w:pos="579"/>
          <w:tab w:val="left" w:pos="580"/>
        </w:tabs>
        <w:spacing w:before="0" w:after="0" w:line="360" w:lineRule="auto"/>
        <w:ind w:right="217" w:rightChars="0"/>
        <w:jc w:val="left"/>
        <w:rPr>
          <w:rFonts w:hint="default" w:ascii="Consolas" w:hAnsi="Consolas" w:cs="Consolas"/>
          <w:b w:val="0"/>
          <w:bCs w:val="0"/>
          <w:i w:val="0"/>
          <w:iCs/>
          <w:sz w:val="24"/>
          <w:szCs w:val="24"/>
          <w:lang w:val="en-US" w:eastAsia="zh-CN"/>
        </w:rPr>
      </w:pPr>
      <w:r>
        <w:rPr>
          <w:rFonts w:hint="default" w:ascii="Consolas" w:hAnsi="Consolas" w:cs="Consolas"/>
          <w:b w:val="0"/>
          <w:bCs w:val="0"/>
          <w:i w:val="0"/>
          <w:iCs/>
          <w:sz w:val="24"/>
          <w:szCs w:val="24"/>
          <w:lang w:val="en-US" w:eastAsia="zh-CN"/>
        </w:rPr>
        <w:t>// Menggunakan Memoisasi</w:t>
      </w:r>
    </w:p>
    <w:p>
      <w:pPr>
        <w:pStyle w:val="249"/>
        <w:numPr>
          <w:ilvl w:val="0"/>
          <w:numId w:val="0"/>
        </w:numPr>
        <w:tabs>
          <w:tab w:val="left" w:pos="579"/>
          <w:tab w:val="left" w:pos="580"/>
        </w:tabs>
        <w:spacing w:before="0" w:after="0" w:line="360" w:lineRule="auto"/>
        <w:ind w:right="217" w:rightChars="0"/>
        <w:jc w:val="left"/>
        <w:rPr>
          <w:rFonts w:hint="default" w:ascii="Consolas" w:hAnsi="Consolas" w:cs="Consolas"/>
          <w:b w:val="0"/>
          <w:bCs w:val="0"/>
          <w:i w:val="0"/>
          <w:iCs/>
          <w:sz w:val="24"/>
          <w:szCs w:val="24"/>
          <w:lang w:val="en-US" w:eastAsia="zh-CN"/>
        </w:rPr>
      </w:pPr>
      <w:r>
        <w:rPr>
          <w:rFonts w:hint="default" w:ascii="Consolas" w:hAnsi="Consolas" w:cs="Consolas"/>
          <w:b w:val="0"/>
          <w:bCs w:val="0"/>
          <w:i w:val="0"/>
          <w:iCs/>
          <w:sz w:val="24"/>
          <w:szCs w:val="24"/>
          <w:lang w:val="en-US" w:eastAsia="zh-CN"/>
        </w:rPr>
        <w:t>static int fibonacciMemo(int n) {</w:t>
      </w:r>
    </w:p>
    <w:p>
      <w:pPr>
        <w:pStyle w:val="249"/>
        <w:numPr>
          <w:ilvl w:val="0"/>
          <w:numId w:val="0"/>
        </w:numPr>
        <w:tabs>
          <w:tab w:val="left" w:pos="579"/>
          <w:tab w:val="left" w:pos="580"/>
        </w:tabs>
        <w:spacing w:before="0" w:after="0" w:line="360" w:lineRule="auto"/>
        <w:ind w:right="217" w:rightChars="0" w:firstLine="527"/>
        <w:jc w:val="left"/>
        <w:rPr>
          <w:rFonts w:hint="default" w:ascii="Consolas" w:hAnsi="Consolas" w:cs="Consolas"/>
          <w:b w:val="0"/>
          <w:bCs w:val="0"/>
          <w:i w:val="0"/>
          <w:iCs/>
          <w:sz w:val="24"/>
          <w:szCs w:val="24"/>
          <w:lang w:val="en-US" w:eastAsia="zh-CN"/>
        </w:rPr>
      </w:pPr>
      <w:r>
        <w:rPr>
          <w:rFonts w:hint="default" w:ascii="Consolas" w:hAnsi="Consolas" w:cs="Consolas"/>
          <w:b w:val="0"/>
          <w:bCs w:val="0"/>
          <w:i w:val="0"/>
          <w:iCs/>
          <w:sz w:val="24"/>
          <w:szCs w:val="24"/>
          <w:lang w:val="en-US" w:eastAsia="zh-CN"/>
        </w:rPr>
        <w:t>// tabel entry ke cache menghitung nilai</w:t>
      </w:r>
    </w:p>
    <w:p>
      <w:pPr>
        <w:pStyle w:val="249"/>
        <w:numPr>
          <w:ilvl w:val="0"/>
          <w:numId w:val="0"/>
        </w:numPr>
        <w:tabs>
          <w:tab w:val="left" w:pos="579"/>
          <w:tab w:val="left" w:pos="580"/>
        </w:tabs>
        <w:spacing w:before="0" w:after="0" w:line="360" w:lineRule="auto"/>
        <w:ind w:right="217" w:rightChars="0" w:firstLine="527"/>
        <w:jc w:val="left"/>
        <w:rPr>
          <w:rFonts w:hint="default" w:ascii="Consolas" w:hAnsi="Consolas" w:cs="Consolas"/>
          <w:b w:val="0"/>
          <w:bCs w:val="0"/>
          <w:i w:val="0"/>
          <w:iCs/>
          <w:sz w:val="24"/>
          <w:szCs w:val="24"/>
          <w:lang w:val="en-US" w:eastAsia="zh-CN"/>
        </w:rPr>
      </w:pPr>
      <w:r>
        <w:rPr>
          <w:rFonts w:hint="default" w:ascii="Consolas" w:hAnsi="Consolas" w:cs="Consolas"/>
          <w:b w:val="0"/>
          <w:bCs w:val="0"/>
          <w:i w:val="0"/>
          <w:iCs/>
          <w:sz w:val="24"/>
          <w:szCs w:val="24"/>
          <w:lang w:val="en-US" w:eastAsia="zh-CN"/>
        </w:rPr>
        <w:t>int[] fibs = new int[n + 1];</w:t>
      </w:r>
    </w:p>
    <w:p>
      <w:pPr>
        <w:pStyle w:val="249"/>
        <w:numPr>
          <w:ilvl w:val="0"/>
          <w:numId w:val="0"/>
        </w:numPr>
        <w:tabs>
          <w:tab w:val="left" w:pos="579"/>
          <w:tab w:val="left" w:pos="580"/>
        </w:tabs>
        <w:spacing w:before="0" w:after="0" w:line="360" w:lineRule="auto"/>
        <w:ind w:right="217" w:rightChars="0" w:firstLine="527"/>
        <w:jc w:val="left"/>
        <w:rPr>
          <w:rFonts w:hint="default" w:ascii="Consolas" w:hAnsi="Consolas" w:cs="Consolas"/>
          <w:b w:val="0"/>
          <w:bCs w:val="0"/>
          <w:i w:val="0"/>
          <w:iCs/>
          <w:sz w:val="24"/>
          <w:szCs w:val="24"/>
          <w:lang w:val="en-US" w:eastAsia="zh-CN"/>
        </w:rPr>
      </w:pPr>
      <w:r>
        <w:rPr>
          <w:rFonts w:hint="default" w:ascii="Consolas" w:hAnsi="Consolas" w:cs="Consolas"/>
          <w:b w:val="0"/>
          <w:bCs w:val="0"/>
          <w:i w:val="0"/>
          <w:iCs/>
          <w:sz w:val="24"/>
          <w:szCs w:val="24"/>
          <w:lang w:val="en-US" w:eastAsia="zh-CN"/>
        </w:rPr>
        <w:t xml:space="preserve">// memualai tabel entry menggunakan -1 untuk mengatakan nilai harus di hitung  </w:t>
      </w:r>
    </w:p>
    <w:p>
      <w:pPr>
        <w:pStyle w:val="249"/>
        <w:numPr>
          <w:ilvl w:val="0"/>
          <w:numId w:val="0"/>
        </w:numPr>
        <w:tabs>
          <w:tab w:val="left" w:pos="579"/>
          <w:tab w:val="left" w:pos="580"/>
        </w:tabs>
        <w:spacing w:before="0" w:after="0" w:line="360" w:lineRule="auto"/>
        <w:ind w:right="217" w:rightChars="0" w:firstLine="527"/>
        <w:jc w:val="left"/>
        <w:rPr>
          <w:rFonts w:hint="default" w:ascii="Consolas" w:hAnsi="Consolas" w:cs="Consolas"/>
          <w:b w:val="0"/>
          <w:bCs w:val="0"/>
          <w:i w:val="0"/>
          <w:iCs/>
          <w:sz w:val="24"/>
          <w:szCs w:val="24"/>
          <w:lang w:val="en-US" w:eastAsia="zh-CN"/>
        </w:rPr>
      </w:pPr>
      <w:r>
        <w:rPr>
          <w:rFonts w:hint="default" w:ascii="Consolas" w:hAnsi="Consolas" w:cs="Consolas"/>
          <w:b w:val="0"/>
          <w:bCs w:val="0"/>
          <w:i w:val="0"/>
          <w:iCs/>
          <w:sz w:val="24"/>
          <w:szCs w:val="24"/>
          <w:lang w:val="en-US" w:eastAsia="zh-CN"/>
        </w:rPr>
        <w:t>Arrays.fill(fibs, -1);</w:t>
      </w:r>
    </w:p>
    <w:p>
      <w:pPr>
        <w:pStyle w:val="249"/>
        <w:numPr>
          <w:ilvl w:val="0"/>
          <w:numId w:val="0"/>
        </w:numPr>
        <w:tabs>
          <w:tab w:val="left" w:pos="579"/>
          <w:tab w:val="left" w:pos="580"/>
        </w:tabs>
        <w:spacing w:before="0" w:after="0" w:line="360" w:lineRule="auto"/>
        <w:ind w:right="217" w:rightChars="0"/>
        <w:jc w:val="left"/>
        <w:rPr>
          <w:rFonts w:hint="default" w:ascii="Consolas" w:hAnsi="Consolas" w:cs="Consolas"/>
          <w:b w:val="0"/>
          <w:bCs w:val="0"/>
          <w:i w:val="0"/>
          <w:iCs/>
          <w:sz w:val="24"/>
          <w:szCs w:val="24"/>
          <w:lang w:val="en-US" w:eastAsia="zh-CN"/>
        </w:rPr>
      </w:pPr>
    </w:p>
    <w:p>
      <w:pPr>
        <w:pStyle w:val="249"/>
        <w:numPr>
          <w:ilvl w:val="0"/>
          <w:numId w:val="0"/>
        </w:numPr>
        <w:tabs>
          <w:tab w:val="left" w:pos="579"/>
          <w:tab w:val="left" w:pos="580"/>
        </w:tabs>
        <w:spacing w:before="0" w:after="0" w:line="360" w:lineRule="auto"/>
        <w:ind w:right="217" w:rightChars="0"/>
        <w:jc w:val="left"/>
        <w:rPr>
          <w:rFonts w:hint="default" w:ascii="Consolas" w:hAnsi="Consolas" w:cs="Consolas"/>
          <w:b w:val="0"/>
          <w:bCs w:val="0"/>
          <w:i w:val="0"/>
          <w:iCs/>
          <w:sz w:val="24"/>
          <w:szCs w:val="24"/>
          <w:lang w:val="en-US" w:eastAsia="zh-CN"/>
        </w:rPr>
      </w:pPr>
      <w:bookmarkStart w:id="0" w:name="_GoBack"/>
      <w:bookmarkEnd w:id="0"/>
      <w:r>
        <mc:AlternateContent>
          <mc:Choice Requires="wps">
            <w:drawing>
              <wp:anchor distT="0" distB="0" distL="114300" distR="114300" simplePos="0" relativeHeight="251677696" behindDoc="0" locked="0" layoutInCell="1" allowOverlap="1">
                <wp:simplePos x="0" y="0"/>
                <wp:positionH relativeFrom="page">
                  <wp:posOffset>1095375</wp:posOffset>
                </wp:positionH>
                <wp:positionV relativeFrom="paragraph">
                  <wp:posOffset>222250</wp:posOffset>
                </wp:positionV>
                <wp:extent cx="5458460" cy="3265170"/>
                <wp:effectExtent l="4445" t="4445" r="23495" b="6985"/>
                <wp:wrapNone/>
                <wp:docPr id="16" name="Text Box 16"/>
                <wp:cNvGraphicFramePr/>
                <a:graphic xmlns:a="http://schemas.openxmlformats.org/drawingml/2006/main">
                  <a:graphicData uri="http://schemas.microsoft.com/office/word/2010/wordprocessingShape">
                    <wps:wsp>
                      <wps:cNvSpPr txBox="1"/>
                      <wps:spPr>
                        <a:xfrm>
                          <a:off x="0" y="0"/>
                          <a:ext cx="5458460" cy="3265170"/>
                        </a:xfrm>
                        <a:prstGeom prst="rect">
                          <a:avLst/>
                        </a:prstGeom>
                        <a:noFill/>
                        <a:ln w="6097" cap="flat" cmpd="sng">
                          <a:solidFill>
                            <a:srgbClr val="000000"/>
                          </a:solidFill>
                          <a:prstDash val="solid"/>
                          <a:miter/>
                          <a:headEnd type="none" w="med" len="med"/>
                          <a:tailEnd type="none" w="med" len="med"/>
                        </a:ln>
                      </wps:spPr>
                      <wps:txbx>
                        <w:txbxContent>
                          <w:p>
                            <w:pPr>
                              <w:pStyle w:val="15"/>
                              <w:ind w:left="391" w:right="4547" w:firstLine="431"/>
                              <w:rPr>
                                <w:rFonts w:ascii="Courier New"/>
                              </w:rPr>
                            </w:pPr>
                          </w:p>
                        </w:txbxContent>
                      </wps:txbx>
                      <wps:bodyPr lIns="0" tIns="0" rIns="0" bIns="0" upright="1"/>
                    </wps:wsp>
                  </a:graphicData>
                </a:graphic>
              </wp:anchor>
            </w:drawing>
          </mc:Choice>
          <mc:Fallback>
            <w:pict>
              <v:shape id="_x0000_s1026" o:spid="_x0000_s1026" o:spt="202" type="#_x0000_t202" style="position:absolute;left:0pt;margin-left:86.25pt;margin-top:17.5pt;height:257.1pt;width:429.8pt;mso-position-horizontal-relative:page;z-index:251677696;mso-width-relative:page;mso-height-relative:page;" filled="f" stroked="t" coordsize="21600,21600" o:gfxdata="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YYi2+dcAAAALAQAADwAAAAAAAAABACAAAAAiAAAAZHJz&#10;L2Rvd25yZXYueG1sUEsBAhQAFAAAAAgAh07iQIn8gf0FAgAAMwQAAA4AAAAAAAAAAQAgAAAAJgEA&#10;AGRycy9lMm9Eb2MueG1sUEsFBgAAAAAGAAYAWQEAAJ0FAAAAAA==&#10;">
                <v:fill on="f" focussize="0,0"/>
                <v:stroke weight="0.48007874015748pt" color="#000000" joinstyle="miter"/>
                <v:imagedata o:title=""/>
                <o:lock v:ext="edit" aspectratio="f"/>
                <v:textbox inset="0mm,0mm,0mm,0mm">
                  <w:txbxContent>
                    <w:p>
                      <w:pPr>
                        <w:pStyle w:val="15"/>
                        <w:ind w:left="391" w:right="4547" w:firstLine="431"/>
                        <w:rPr>
                          <w:rFonts w:ascii="Courier New"/>
                        </w:rPr>
                      </w:pPr>
                    </w:p>
                  </w:txbxContent>
                </v:textbox>
              </v:shape>
            </w:pict>
          </mc:Fallback>
        </mc:AlternateContent>
      </w:r>
    </w:p>
    <w:p>
      <w:pPr>
        <w:pStyle w:val="249"/>
        <w:numPr>
          <w:ilvl w:val="0"/>
          <w:numId w:val="0"/>
        </w:numPr>
        <w:tabs>
          <w:tab w:val="left" w:pos="579"/>
          <w:tab w:val="left" w:pos="580"/>
        </w:tabs>
        <w:spacing w:before="0" w:after="0" w:line="360" w:lineRule="auto"/>
        <w:ind w:right="217" w:rightChars="0"/>
        <w:jc w:val="left"/>
        <w:rPr>
          <w:rFonts w:hint="default" w:ascii="Consolas" w:hAnsi="Consolas" w:cs="Consolas"/>
          <w:b w:val="0"/>
          <w:bCs w:val="0"/>
          <w:i w:val="0"/>
          <w:iCs/>
          <w:sz w:val="24"/>
          <w:szCs w:val="24"/>
          <w:lang w:val="en-US" w:eastAsia="zh-CN"/>
        </w:rPr>
      </w:pPr>
      <w:r>
        <w:rPr>
          <w:rFonts w:hint="default" w:ascii="Consolas" w:hAnsi="Consolas" w:cs="Consolas"/>
          <w:b w:val="0"/>
          <w:bCs w:val="0"/>
          <w:i w:val="0"/>
          <w:iCs/>
          <w:sz w:val="24"/>
          <w:szCs w:val="24"/>
          <w:lang w:val="en-US" w:eastAsia="zh-CN"/>
        </w:rPr>
        <w:t xml:space="preserve">    return fib(n, fibs);</w:t>
      </w:r>
    </w:p>
    <w:p>
      <w:pPr>
        <w:pStyle w:val="249"/>
        <w:numPr>
          <w:ilvl w:val="0"/>
          <w:numId w:val="0"/>
        </w:numPr>
        <w:tabs>
          <w:tab w:val="left" w:pos="579"/>
          <w:tab w:val="left" w:pos="580"/>
        </w:tabs>
        <w:spacing w:before="0" w:after="0" w:line="360" w:lineRule="auto"/>
        <w:ind w:right="217" w:rightChars="0"/>
        <w:jc w:val="left"/>
        <w:rPr>
          <w:rFonts w:hint="default" w:ascii="Consolas" w:hAnsi="Consolas" w:cs="Consolas"/>
          <w:b w:val="0"/>
          <w:bCs w:val="0"/>
          <w:i w:val="0"/>
          <w:iCs/>
          <w:sz w:val="24"/>
          <w:szCs w:val="24"/>
          <w:lang w:val="en-US" w:eastAsia="zh-CN"/>
        </w:rPr>
      </w:pPr>
      <w:r>
        <w:rPr>
          <w:rFonts w:hint="default" w:ascii="Consolas" w:hAnsi="Consolas" w:cs="Consolas"/>
          <w:b w:val="0"/>
          <w:bCs w:val="0"/>
          <w:i w:val="0"/>
          <w:iCs/>
          <w:sz w:val="24"/>
          <w:szCs w:val="24"/>
          <w:lang w:val="en-US" w:eastAsia="zh-CN"/>
        </w:rPr>
        <w:t>}</w:t>
      </w:r>
    </w:p>
    <w:p>
      <w:pPr>
        <w:pStyle w:val="249"/>
        <w:numPr>
          <w:ilvl w:val="0"/>
          <w:numId w:val="0"/>
        </w:numPr>
        <w:tabs>
          <w:tab w:val="left" w:pos="579"/>
          <w:tab w:val="left" w:pos="580"/>
        </w:tabs>
        <w:spacing w:before="0" w:after="0" w:line="360" w:lineRule="auto"/>
        <w:ind w:right="217" w:rightChars="0"/>
        <w:jc w:val="left"/>
        <w:rPr>
          <w:rFonts w:hint="default" w:ascii="Consolas" w:hAnsi="Consolas" w:cs="Consolas"/>
          <w:b w:val="0"/>
          <w:bCs w:val="0"/>
          <w:i w:val="0"/>
          <w:iCs/>
          <w:sz w:val="24"/>
          <w:szCs w:val="24"/>
          <w:lang w:val="en-US" w:eastAsia="zh-CN"/>
        </w:rPr>
      </w:pPr>
    </w:p>
    <w:p>
      <w:pPr>
        <w:pStyle w:val="249"/>
        <w:numPr>
          <w:ilvl w:val="0"/>
          <w:numId w:val="0"/>
        </w:numPr>
        <w:tabs>
          <w:tab w:val="left" w:pos="579"/>
          <w:tab w:val="left" w:pos="580"/>
        </w:tabs>
        <w:spacing w:before="0" w:after="0" w:line="360" w:lineRule="auto"/>
        <w:ind w:right="217" w:rightChars="0"/>
        <w:jc w:val="left"/>
        <w:rPr>
          <w:rFonts w:hint="default" w:ascii="Consolas" w:hAnsi="Consolas" w:cs="Consolas"/>
          <w:b w:val="0"/>
          <w:bCs w:val="0"/>
          <w:i w:val="0"/>
          <w:iCs/>
          <w:sz w:val="24"/>
          <w:szCs w:val="24"/>
          <w:lang w:val="en-US" w:eastAsia="zh-CN"/>
        </w:rPr>
      </w:pPr>
      <w:r>
        <w:rPr>
          <w:rFonts w:hint="default" w:ascii="Consolas" w:hAnsi="Consolas" w:cs="Consolas"/>
          <w:b w:val="0"/>
          <w:bCs w:val="0"/>
          <w:i w:val="0"/>
          <w:iCs/>
          <w:sz w:val="24"/>
          <w:szCs w:val="24"/>
          <w:lang w:val="en-US" w:eastAsia="zh-CN"/>
        </w:rPr>
        <w:t>static int fib(int n, int[] fibs) {</w:t>
      </w:r>
    </w:p>
    <w:p>
      <w:pPr>
        <w:pStyle w:val="249"/>
        <w:numPr>
          <w:ilvl w:val="0"/>
          <w:numId w:val="0"/>
        </w:numPr>
        <w:tabs>
          <w:tab w:val="left" w:pos="579"/>
          <w:tab w:val="left" w:pos="580"/>
        </w:tabs>
        <w:spacing w:before="0" w:after="0" w:line="360" w:lineRule="auto"/>
        <w:ind w:right="217" w:rightChars="0"/>
        <w:jc w:val="left"/>
        <w:rPr>
          <w:rFonts w:hint="default" w:ascii="Consolas" w:hAnsi="Consolas" w:cs="Consolas"/>
          <w:b w:val="0"/>
          <w:bCs w:val="0"/>
          <w:i w:val="0"/>
          <w:iCs/>
          <w:sz w:val="24"/>
          <w:szCs w:val="24"/>
          <w:lang w:val="en-US" w:eastAsia="zh-CN"/>
        </w:rPr>
      </w:pPr>
      <w:r>
        <w:rPr>
          <w:rFonts w:hint="default" w:ascii="Consolas" w:hAnsi="Consolas" w:cs="Consolas"/>
          <w:b w:val="0"/>
          <w:bCs w:val="0"/>
          <w:i w:val="0"/>
          <w:iCs/>
          <w:sz w:val="24"/>
          <w:szCs w:val="24"/>
          <w:lang w:val="en-US" w:eastAsia="zh-CN"/>
        </w:rPr>
        <w:t xml:space="preserve">    if (n == 0 || n == 1) return n;</w:t>
      </w:r>
    </w:p>
    <w:p>
      <w:pPr>
        <w:pStyle w:val="249"/>
        <w:numPr>
          <w:ilvl w:val="0"/>
          <w:numId w:val="0"/>
        </w:numPr>
        <w:tabs>
          <w:tab w:val="left" w:pos="579"/>
          <w:tab w:val="left" w:pos="580"/>
        </w:tabs>
        <w:spacing w:before="0" w:after="0" w:line="360" w:lineRule="auto"/>
        <w:ind w:right="217" w:rightChars="0"/>
        <w:jc w:val="left"/>
        <w:rPr>
          <w:rFonts w:hint="default" w:ascii="Consolas" w:hAnsi="Consolas" w:cs="Consolas"/>
          <w:b w:val="0"/>
          <w:bCs w:val="0"/>
          <w:i w:val="0"/>
          <w:iCs/>
          <w:sz w:val="24"/>
          <w:szCs w:val="24"/>
          <w:lang w:val="en-US" w:eastAsia="zh-CN"/>
        </w:rPr>
      </w:pPr>
    </w:p>
    <w:p>
      <w:pPr>
        <w:pStyle w:val="249"/>
        <w:numPr>
          <w:ilvl w:val="0"/>
          <w:numId w:val="0"/>
        </w:numPr>
        <w:tabs>
          <w:tab w:val="left" w:pos="579"/>
          <w:tab w:val="left" w:pos="580"/>
        </w:tabs>
        <w:spacing w:before="0" w:after="0" w:line="360" w:lineRule="auto"/>
        <w:ind w:right="217" w:rightChars="0"/>
        <w:jc w:val="left"/>
        <w:rPr>
          <w:rFonts w:hint="default" w:ascii="Consolas" w:hAnsi="Consolas" w:cs="Consolas"/>
          <w:b w:val="0"/>
          <w:bCs w:val="0"/>
          <w:i w:val="0"/>
          <w:iCs/>
          <w:sz w:val="24"/>
          <w:szCs w:val="24"/>
          <w:lang w:val="en-US" w:eastAsia="zh-CN"/>
        </w:rPr>
      </w:pPr>
      <w:r>
        <w:rPr>
          <w:rFonts w:hint="default" w:ascii="Consolas" w:hAnsi="Consolas" w:cs="Consolas"/>
          <w:b w:val="0"/>
          <w:bCs w:val="0"/>
          <w:i w:val="0"/>
          <w:iCs/>
          <w:sz w:val="24"/>
          <w:szCs w:val="24"/>
          <w:lang w:val="en-US" w:eastAsia="zh-CN"/>
        </w:rPr>
        <w:t xml:space="preserve">    if (fibs[n] == -1) {</w:t>
      </w:r>
    </w:p>
    <w:p>
      <w:pPr>
        <w:pStyle w:val="249"/>
        <w:numPr>
          <w:ilvl w:val="0"/>
          <w:numId w:val="0"/>
        </w:numPr>
        <w:tabs>
          <w:tab w:val="left" w:pos="579"/>
          <w:tab w:val="left" w:pos="580"/>
        </w:tabs>
        <w:spacing w:before="0" w:after="0" w:line="360" w:lineRule="auto"/>
        <w:ind w:right="217" w:rightChars="0"/>
        <w:jc w:val="left"/>
        <w:rPr>
          <w:rFonts w:hint="default" w:ascii="Consolas" w:hAnsi="Consolas" w:cs="Consolas"/>
          <w:b w:val="0"/>
          <w:bCs w:val="0"/>
          <w:i w:val="0"/>
          <w:iCs/>
          <w:sz w:val="24"/>
          <w:szCs w:val="24"/>
          <w:lang w:val="en-US" w:eastAsia="zh-CN"/>
        </w:rPr>
      </w:pPr>
      <w:r>
        <w:rPr>
          <w:rFonts w:hint="default" w:ascii="Consolas" w:hAnsi="Consolas" w:cs="Consolas"/>
          <w:b w:val="0"/>
          <w:bCs w:val="0"/>
          <w:i w:val="0"/>
          <w:iCs/>
          <w:sz w:val="24"/>
          <w:szCs w:val="24"/>
          <w:lang w:val="en-US" w:eastAsia="zh-CN"/>
        </w:rPr>
        <w:t xml:space="preserve">        fibs[n] = fib(n - 1, fibs) + fib(n - 2, fibs);</w:t>
      </w:r>
    </w:p>
    <w:p>
      <w:pPr>
        <w:pStyle w:val="249"/>
        <w:numPr>
          <w:ilvl w:val="0"/>
          <w:numId w:val="0"/>
        </w:numPr>
        <w:tabs>
          <w:tab w:val="left" w:pos="579"/>
          <w:tab w:val="left" w:pos="580"/>
        </w:tabs>
        <w:spacing w:before="0" w:after="0" w:line="360" w:lineRule="auto"/>
        <w:ind w:right="217" w:rightChars="0"/>
        <w:jc w:val="left"/>
        <w:rPr>
          <w:rFonts w:hint="default" w:ascii="Consolas" w:hAnsi="Consolas" w:cs="Consolas"/>
          <w:b w:val="0"/>
          <w:bCs w:val="0"/>
          <w:i w:val="0"/>
          <w:iCs/>
          <w:sz w:val="24"/>
          <w:szCs w:val="24"/>
          <w:lang w:val="en-US" w:eastAsia="zh-CN"/>
        </w:rPr>
      </w:pPr>
      <w:r>
        <w:rPr>
          <w:rFonts w:hint="default" w:ascii="Consolas" w:hAnsi="Consolas" w:cs="Consolas"/>
          <w:b w:val="0"/>
          <w:bCs w:val="0"/>
          <w:i w:val="0"/>
          <w:iCs/>
          <w:sz w:val="24"/>
          <w:szCs w:val="24"/>
          <w:lang w:val="en-US" w:eastAsia="zh-CN"/>
        </w:rPr>
        <w:t xml:space="preserve">    }</w:t>
      </w:r>
    </w:p>
    <w:p>
      <w:pPr>
        <w:pStyle w:val="249"/>
        <w:numPr>
          <w:ilvl w:val="0"/>
          <w:numId w:val="0"/>
        </w:numPr>
        <w:tabs>
          <w:tab w:val="left" w:pos="579"/>
          <w:tab w:val="left" w:pos="580"/>
        </w:tabs>
        <w:spacing w:before="0" w:after="0" w:line="360" w:lineRule="auto"/>
        <w:ind w:right="217" w:rightChars="0"/>
        <w:jc w:val="left"/>
        <w:rPr>
          <w:rFonts w:hint="default" w:ascii="Consolas" w:hAnsi="Consolas" w:cs="Consolas"/>
          <w:b w:val="0"/>
          <w:bCs w:val="0"/>
          <w:i w:val="0"/>
          <w:iCs/>
          <w:sz w:val="24"/>
          <w:szCs w:val="24"/>
          <w:lang w:val="en-US" w:eastAsia="zh-CN"/>
        </w:rPr>
      </w:pPr>
    </w:p>
    <w:p>
      <w:pPr>
        <w:pStyle w:val="249"/>
        <w:numPr>
          <w:ilvl w:val="0"/>
          <w:numId w:val="0"/>
        </w:numPr>
        <w:tabs>
          <w:tab w:val="left" w:pos="579"/>
          <w:tab w:val="left" w:pos="580"/>
        </w:tabs>
        <w:spacing w:before="0" w:after="0" w:line="360" w:lineRule="auto"/>
        <w:ind w:right="217" w:rightChars="0"/>
        <w:jc w:val="left"/>
        <w:rPr>
          <w:rFonts w:hint="default" w:ascii="Consolas" w:hAnsi="Consolas" w:cs="Consolas"/>
          <w:b w:val="0"/>
          <w:bCs w:val="0"/>
          <w:i w:val="0"/>
          <w:iCs/>
          <w:sz w:val="24"/>
          <w:szCs w:val="24"/>
          <w:lang w:val="en-US" w:eastAsia="zh-CN"/>
        </w:rPr>
      </w:pPr>
      <w:r>
        <w:rPr>
          <w:rFonts w:hint="default" w:ascii="Consolas" w:hAnsi="Consolas" w:cs="Consolas"/>
          <w:b w:val="0"/>
          <w:bCs w:val="0"/>
          <w:i w:val="0"/>
          <w:iCs/>
          <w:sz w:val="24"/>
          <w:szCs w:val="24"/>
          <w:lang w:val="en-US" w:eastAsia="zh-CN"/>
        </w:rPr>
        <w:t xml:space="preserve">    return fibs[n];</w:t>
      </w:r>
    </w:p>
    <w:p>
      <w:pPr>
        <w:pStyle w:val="249"/>
        <w:numPr>
          <w:ilvl w:val="0"/>
          <w:numId w:val="0"/>
        </w:numPr>
        <w:tabs>
          <w:tab w:val="left" w:pos="579"/>
          <w:tab w:val="left" w:pos="580"/>
        </w:tabs>
        <w:spacing w:before="0" w:after="0" w:line="360" w:lineRule="auto"/>
        <w:ind w:right="217" w:rightChars="0"/>
        <w:jc w:val="left"/>
        <w:rPr>
          <w:rFonts w:hint="default" w:ascii="Consolas" w:hAnsi="Consolas" w:cs="Consolas"/>
          <w:b w:val="0"/>
          <w:bCs w:val="0"/>
          <w:i w:val="0"/>
          <w:iCs/>
          <w:sz w:val="24"/>
          <w:szCs w:val="24"/>
          <w:lang w:val="en-US" w:eastAsia="zh-CN"/>
        </w:rPr>
      </w:pPr>
      <w:r>
        <w:rPr>
          <w:rFonts w:hint="default" w:ascii="Consolas" w:hAnsi="Consolas" w:cs="Consolas"/>
          <w:b w:val="0"/>
          <w:bCs w:val="0"/>
          <w:i w:val="0"/>
          <w:iCs/>
          <w:sz w:val="24"/>
          <w:szCs w:val="24"/>
          <w:lang w:val="en-US" w:eastAsia="zh-CN"/>
        </w:rPr>
        <w:t>}</w:t>
      </w:r>
    </w:p>
    <w:p>
      <w:pPr>
        <w:pStyle w:val="249"/>
        <w:numPr>
          <w:ilvl w:val="0"/>
          <w:numId w:val="0"/>
        </w:numPr>
        <w:tabs>
          <w:tab w:val="left" w:pos="579"/>
          <w:tab w:val="left" w:pos="580"/>
        </w:tabs>
        <w:spacing w:before="0" w:after="0" w:line="360" w:lineRule="auto"/>
        <w:ind w:right="217" w:rightChars="0"/>
        <w:jc w:val="left"/>
        <w:rPr>
          <w:rFonts w:hint="default"/>
          <w:b w:val="0"/>
          <w:bCs w:val="0"/>
          <w:i w:val="0"/>
          <w:iCs/>
          <w:sz w:val="24"/>
          <w:szCs w:val="24"/>
          <w:lang w:val="en-US" w:eastAsia="zh-CN"/>
        </w:rPr>
      </w:pPr>
    </w:p>
    <w:p>
      <w:pPr>
        <w:pStyle w:val="249"/>
        <w:numPr>
          <w:ilvl w:val="0"/>
          <w:numId w:val="0"/>
        </w:numPr>
        <w:tabs>
          <w:tab w:val="left" w:pos="579"/>
          <w:tab w:val="left" w:pos="580"/>
        </w:tabs>
        <w:spacing w:before="0" w:after="0" w:line="360" w:lineRule="auto"/>
        <w:ind w:right="217" w:rightChars="0"/>
        <w:jc w:val="left"/>
        <w:rPr>
          <w:rFonts w:hint="default"/>
          <w:b w:val="0"/>
          <w:bCs w:val="0"/>
          <w:i w:val="0"/>
          <w:iCs/>
          <w:sz w:val="24"/>
          <w:szCs w:val="24"/>
          <w:lang w:val="en-US" w:eastAsia="zh-CN"/>
        </w:rPr>
      </w:pPr>
      <w:r>
        <w:rPr>
          <w:rFonts w:hint="default"/>
          <w:b w:val="0"/>
          <w:bCs w:val="0"/>
          <w:i w:val="0"/>
          <w:iCs/>
          <w:sz w:val="24"/>
          <w:szCs w:val="24"/>
          <w:lang w:val="en-US" w:eastAsia="zh-CN"/>
        </w:rPr>
        <w:t>Keuntungan‎ memoisasi :</w:t>
      </w:r>
    </w:p>
    <w:p>
      <w:pPr>
        <w:pStyle w:val="249"/>
        <w:numPr>
          <w:ilvl w:val="0"/>
          <w:numId w:val="12"/>
        </w:numPr>
        <w:tabs>
          <w:tab w:val="left" w:pos="579"/>
          <w:tab w:val="left" w:pos="580"/>
        </w:tabs>
        <w:spacing w:before="0" w:after="0" w:line="360" w:lineRule="auto"/>
        <w:ind w:left="580" w:right="0" w:hanging="361"/>
        <w:jc w:val="left"/>
        <w:rPr>
          <w:rFonts w:hint="default" w:ascii="Times New Roman" w:hAnsi="Times New Roman"/>
          <w:i w:val="0"/>
          <w:sz w:val="24"/>
          <w:szCs w:val="24"/>
          <w:lang w:val="en-US" w:eastAsia="zh-CN"/>
        </w:rPr>
      </w:pPr>
      <w:r>
        <w:rPr>
          <w:rFonts w:hint="default" w:ascii="Times New Roman" w:hAnsi="Times New Roman"/>
          <w:i w:val="0"/>
          <w:sz w:val="24"/>
          <w:szCs w:val="24"/>
          <w:lang w:val="en-US" w:eastAsia="zh-CN"/>
        </w:rPr>
        <w:t>‎Algoritma tidak harus diubah menjadi algoritma berulang.‎</w:t>
      </w:r>
    </w:p>
    <w:p>
      <w:pPr>
        <w:pStyle w:val="249"/>
        <w:numPr>
          <w:ilvl w:val="0"/>
          <w:numId w:val="12"/>
        </w:numPr>
        <w:tabs>
          <w:tab w:val="left" w:pos="579"/>
          <w:tab w:val="left" w:pos="580"/>
        </w:tabs>
        <w:spacing w:before="0" w:after="0" w:line="360" w:lineRule="auto"/>
        <w:ind w:left="580" w:right="0" w:hanging="361"/>
        <w:jc w:val="left"/>
        <w:rPr>
          <w:rFonts w:hint="default" w:ascii="Times New Roman" w:hAnsi="Times New Roman"/>
          <w:i w:val="0"/>
          <w:sz w:val="24"/>
          <w:szCs w:val="24"/>
          <w:lang w:val="en-US" w:eastAsia="zh-CN"/>
        </w:rPr>
      </w:pPr>
      <w:r>
        <w:rPr>
          <w:rFonts w:hint="default"/>
          <w:i w:val="0"/>
          <w:sz w:val="24"/>
          <w:szCs w:val="24"/>
          <w:lang w:val="en-US" w:eastAsia="zh-CN"/>
        </w:rPr>
        <w:t>M</w:t>
      </w:r>
      <w:r>
        <w:rPr>
          <w:rFonts w:hint="default" w:ascii="Times New Roman" w:hAnsi="Times New Roman"/>
          <w:i w:val="0"/>
          <w:sz w:val="24"/>
          <w:szCs w:val="24"/>
          <w:lang w:val="en-US" w:eastAsia="zh-CN"/>
        </w:rPr>
        <w:t>enawarkan efisiensi yang sama (atau lebih baik) seperti pendekatan pemrograman dinamis biasa.‎</w:t>
      </w:r>
    </w:p>
    <w:p>
      <w:pPr>
        <w:pStyle w:val="249"/>
        <w:numPr>
          <w:ilvl w:val="0"/>
          <w:numId w:val="0"/>
        </w:numPr>
        <w:tabs>
          <w:tab w:val="left" w:pos="579"/>
          <w:tab w:val="left" w:pos="580"/>
        </w:tabs>
        <w:spacing w:before="0" w:after="0" w:line="360" w:lineRule="auto"/>
        <w:ind w:right="217" w:rightChars="0"/>
        <w:jc w:val="left"/>
        <w:rPr>
          <w:rFonts w:hint="default" w:ascii="Times New Roman" w:hAnsi="Times New Roman" w:cs="Times New Roman"/>
          <w:b w:val="0"/>
          <w:bCs w:val="0"/>
          <w:i w:val="0"/>
          <w:iCs/>
          <w:sz w:val="24"/>
          <w:szCs w:val="24"/>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ambria Math">
    <w:panose1 w:val="02040503050406030204"/>
    <w:charset w:val="00"/>
    <w:family w:val="auto"/>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0">
    <w:nsid w:val="0053208E"/>
    <w:multiLevelType w:val="multilevel"/>
    <w:tmpl w:val="0053208E"/>
    <w:lvl w:ilvl="0" w:tentative="0">
      <w:start w:val="0"/>
      <w:numFmt w:val="bullet"/>
      <w:lvlText w:val="-"/>
      <w:lvlJc w:val="left"/>
      <w:pPr>
        <w:ind w:left="580" w:hanging="360"/>
      </w:pPr>
      <w:rPr>
        <w:rFonts w:hint="default" w:ascii="Times New Roman" w:hAnsi="Times New Roman" w:eastAsia="Times New Roman" w:cs="Times New Roman"/>
        <w:spacing w:val="-2"/>
        <w:w w:val="100"/>
        <w:sz w:val="24"/>
        <w:szCs w:val="24"/>
        <w:lang w:val="id" w:eastAsia="en-US" w:bidi="ar-SA"/>
      </w:rPr>
    </w:lvl>
    <w:lvl w:ilvl="1" w:tentative="0">
      <w:start w:val="0"/>
      <w:numFmt w:val="bullet"/>
      <w:lvlText w:val="•"/>
      <w:lvlJc w:val="left"/>
      <w:pPr>
        <w:ind w:left="1430" w:hanging="360"/>
      </w:pPr>
      <w:rPr>
        <w:rFonts w:hint="default"/>
        <w:lang w:val="id" w:eastAsia="en-US" w:bidi="ar-SA"/>
      </w:rPr>
    </w:lvl>
    <w:lvl w:ilvl="2" w:tentative="0">
      <w:start w:val="0"/>
      <w:numFmt w:val="bullet"/>
      <w:lvlText w:val="•"/>
      <w:lvlJc w:val="left"/>
      <w:pPr>
        <w:ind w:left="2280" w:hanging="360"/>
      </w:pPr>
      <w:rPr>
        <w:rFonts w:hint="default"/>
        <w:lang w:val="id" w:eastAsia="en-US" w:bidi="ar-SA"/>
      </w:rPr>
    </w:lvl>
    <w:lvl w:ilvl="3" w:tentative="0">
      <w:start w:val="0"/>
      <w:numFmt w:val="bullet"/>
      <w:lvlText w:val="•"/>
      <w:lvlJc w:val="left"/>
      <w:pPr>
        <w:ind w:left="3130" w:hanging="360"/>
      </w:pPr>
      <w:rPr>
        <w:rFonts w:hint="default"/>
        <w:lang w:val="id" w:eastAsia="en-US" w:bidi="ar-SA"/>
      </w:rPr>
    </w:lvl>
    <w:lvl w:ilvl="4" w:tentative="0">
      <w:start w:val="0"/>
      <w:numFmt w:val="bullet"/>
      <w:lvlText w:val="•"/>
      <w:lvlJc w:val="left"/>
      <w:pPr>
        <w:ind w:left="3980" w:hanging="360"/>
      </w:pPr>
      <w:rPr>
        <w:rFonts w:hint="default"/>
        <w:lang w:val="id" w:eastAsia="en-US" w:bidi="ar-SA"/>
      </w:rPr>
    </w:lvl>
    <w:lvl w:ilvl="5" w:tentative="0">
      <w:start w:val="0"/>
      <w:numFmt w:val="bullet"/>
      <w:lvlText w:val="•"/>
      <w:lvlJc w:val="left"/>
      <w:pPr>
        <w:ind w:left="4830" w:hanging="360"/>
      </w:pPr>
      <w:rPr>
        <w:rFonts w:hint="default"/>
        <w:lang w:val="id" w:eastAsia="en-US" w:bidi="ar-SA"/>
      </w:rPr>
    </w:lvl>
    <w:lvl w:ilvl="6" w:tentative="0">
      <w:start w:val="0"/>
      <w:numFmt w:val="bullet"/>
      <w:lvlText w:val="•"/>
      <w:lvlJc w:val="left"/>
      <w:pPr>
        <w:ind w:left="5680" w:hanging="360"/>
      </w:pPr>
      <w:rPr>
        <w:rFonts w:hint="default"/>
        <w:lang w:val="id" w:eastAsia="en-US" w:bidi="ar-SA"/>
      </w:rPr>
    </w:lvl>
    <w:lvl w:ilvl="7" w:tentative="0">
      <w:start w:val="0"/>
      <w:numFmt w:val="bullet"/>
      <w:lvlText w:val="•"/>
      <w:lvlJc w:val="left"/>
      <w:pPr>
        <w:ind w:left="6530" w:hanging="360"/>
      </w:pPr>
      <w:rPr>
        <w:rFonts w:hint="default"/>
        <w:lang w:val="id" w:eastAsia="en-US" w:bidi="ar-SA"/>
      </w:rPr>
    </w:lvl>
    <w:lvl w:ilvl="8" w:tentative="0">
      <w:start w:val="0"/>
      <w:numFmt w:val="bullet"/>
      <w:lvlText w:val="•"/>
      <w:lvlJc w:val="left"/>
      <w:pPr>
        <w:ind w:left="7380" w:hanging="360"/>
      </w:pPr>
      <w:rPr>
        <w:rFonts w:hint="default"/>
        <w:lang w:val="id" w:eastAsia="en-US" w:bidi="ar-SA"/>
      </w:rPr>
    </w:lvl>
  </w:abstractNum>
  <w:abstractNum w:abstractNumId="11">
    <w:nsid w:val="2A39420A"/>
    <w:multiLevelType w:val="singleLevel"/>
    <w:tmpl w:val="2A39420A"/>
    <w:lvl w:ilvl="0" w:tentative="0">
      <w:start w:val="1"/>
      <w:numFmt w:val="decimal"/>
      <w:lvlText w:val="%1."/>
      <w:lvlJc w:val="left"/>
      <w:pPr>
        <w:tabs>
          <w:tab w:val="left" w:pos="425"/>
        </w:tabs>
        <w:ind w:left="425" w:leftChars="0" w:hanging="425" w:firstLineChars="0"/>
      </w:pPr>
      <w:rPr>
        <w:rFonts w:hint="default"/>
      </w:rPr>
    </w:lvl>
  </w:abstractNum>
  <w:abstractNum w:abstractNumId="12">
    <w:nsid w:val="6175E61D"/>
    <w:multiLevelType w:val="singleLevel"/>
    <w:tmpl w:val="6175E61D"/>
    <w:lvl w:ilvl="0" w:tentative="0">
      <w:start w:val="81"/>
      <w:numFmt w:val="decimal"/>
      <w:lvlText w:val="%1"/>
      <w:lvlJc w:val="left"/>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05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41387"/>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12321C"/>
    <w:rsid w:val="053E7745"/>
    <w:rsid w:val="0579721D"/>
    <w:rsid w:val="059D1165"/>
    <w:rsid w:val="065C27AA"/>
    <w:rsid w:val="097648DF"/>
    <w:rsid w:val="09B036F4"/>
    <w:rsid w:val="0E535BE5"/>
    <w:rsid w:val="0F9B561C"/>
    <w:rsid w:val="101C0D11"/>
    <w:rsid w:val="140B49C9"/>
    <w:rsid w:val="17FC2E4A"/>
    <w:rsid w:val="19E245D9"/>
    <w:rsid w:val="19FA65C2"/>
    <w:rsid w:val="1B744D1E"/>
    <w:rsid w:val="1BDF2DCA"/>
    <w:rsid w:val="1C7D3026"/>
    <w:rsid w:val="1CEE3D63"/>
    <w:rsid w:val="1D447D67"/>
    <w:rsid w:val="1E5F08E9"/>
    <w:rsid w:val="1F8F4218"/>
    <w:rsid w:val="218837F6"/>
    <w:rsid w:val="23123428"/>
    <w:rsid w:val="25BE42D7"/>
    <w:rsid w:val="2787017F"/>
    <w:rsid w:val="27D47A29"/>
    <w:rsid w:val="28A311AE"/>
    <w:rsid w:val="28AE6038"/>
    <w:rsid w:val="297852D0"/>
    <w:rsid w:val="2C5D6500"/>
    <w:rsid w:val="316D5FC5"/>
    <w:rsid w:val="31C943A8"/>
    <w:rsid w:val="3215192F"/>
    <w:rsid w:val="366634D2"/>
    <w:rsid w:val="3924185F"/>
    <w:rsid w:val="39F32F9D"/>
    <w:rsid w:val="3C6856F5"/>
    <w:rsid w:val="3D956FD9"/>
    <w:rsid w:val="3F563C92"/>
    <w:rsid w:val="3F710B2A"/>
    <w:rsid w:val="3FAF3E6C"/>
    <w:rsid w:val="3FCB2755"/>
    <w:rsid w:val="42756912"/>
    <w:rsid w:val="46D006CB"/>
    <w:rsid w:val="471B49B9"/>
    <w:rsid w:val="4777025F"/>
    <w:rsid w:val="495C407B"/>
    <w:rsid w:val="4A4F2197"/>
    <w:rsid w:val="4AAA0BD5"/>
    <w:rsid w:val="4DC94652"/>
    <w:rsid w:val="50E168CE"/>
    <w:rsid w:val="52737A58"/>
    <w:rsid w:val="53201124"/>
    <w:rsid w:val="556143B9"/>
    <w:rsid w:val="55F579B5"/>
    <w:rsid w:val="57A341BD"/>
    <w:rsid w:val="57C41299"/>
    <w:rsid w:val="58B37416"/>
    <w:rsid w:val="5BDD6CF2"/>
    <w:rsid w:val="5D9C55C5"/>
    <w:rsid w:val="5DE34C24"/>
    <w:rsid w:val="5E441063"/>
    <w:rsid w:val="5F401884"/>
    <w:rsid w:val="631B1549"/>
    <w:rsid w:val="63690A78"/>
    <w:rsid w:val="63C97DE6"/>
    <w:rsid w:val="64674046"/>
    <w:rsid w:val="647053B4"/>
    <w:rsid w:val="64756B88"/>
    <w:rsid w:val="652A5264"/>
    <w:rsid w:val="66475525"/>
    <w:rsid w:val="67F96750"/>
    <w:rsid w:val="6A0824BB"/>
    <w:rsid w:val="6A0A4B04"/>
    <w:rsid w:val="6C124194"/>
    <w:rsid w:val="6C9455ED"/>
    <w:rsid w:val="6CAB53F7"/>
    <w:rsid w:val="6D2C597C"/>
    <w:rsid w:val="6E956AD2"/>
    <w:rsid w:val="76CD3B5D"/>
    <w:rsid w:val="781D549E"/>
    <w:rsid w:val="7A83407A"/>
    <w:rsid w:val="7AFD7F28"/>
    <w:rsid w:val="7B667436"/>
    <w:rsid w:val="7E7C124D"/>
    <w:rsid w:val="7ED67F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1" w:semiHidden="0" w:name="List Paragraph"/>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EastAsia" w:cstheme="minorBidi"/>
      <w:i/>
      <w:sz w:val="3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val="0"/>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styleId="249">
    <w:name w:val="List Paragraph"/>
    <w:basedOn w:val="1"/>
    <w:qFormat/>
    <w:uiPriority w:val="1"/>
    <w:pPr>
      <w:ind w:left="580" w:hanging="360"/>
    </w:pPr>
    <w:rPr>
      <w:rFonts w:ascii="Times New Roman" w:hAnsi="Times New Roman" w:eastAsia="Times New Roman" w:cs="Times New Roman"/>
      <w:lang w:val="id"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842</Words>
  <Characters>4630</Characters>
  <Lines>0</Lines>
  <Paragraphs>0</Paragraphs>
  <TotalTime>3</TotalTime>
  <ScaleCrop>false</ScaleCrop>
  <LinksUpToDate>false</LinksUpToDate>
  <CharactersWithSpaces>5488</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2021-06-07T14:32:00Z</dcterms:created>
  <dc:creator>Ahmad Ruslandia Papua</dc:creator>
  <cp:lastModifiedBy>rusla</cp:lastModifiedBy>
  <dcterms:modified xsi:type="dcterms:W3CDTF">2021-09-26T15:17:34Z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7185741F393244F593826284EDCCDEDE</vt:lpwstr>
  </property>
</Properties>
</file>