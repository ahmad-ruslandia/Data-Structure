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  <w:t>Nama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  <w:t>: Ahmad Ruslandia Papua</w:t>
      </w: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  <w:t>NIM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  <w:t>: 13020200002</w:t>
      </w: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</w:pP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</w:pP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</w:pP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</w:pP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</w:pP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</w:pP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</w:pP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</w:pP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</w:pP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</w:pP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</w:pP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</w:pP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</w:pP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</w:pP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</w:pP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</w:pP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</w:pP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</w:pP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</w:pP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</w:pP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</w:pP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</w:pP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</w:pP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</w:pP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</w:pP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</w:pP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</w:pP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b/>
          <w:bCs/>
          <w:i w:val="0"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/>
          <w:sz w:val="24"/>
          <w:szCs w:val="24"/>
          <w:lang w:val="en-US"/>
        </w:rPr>
        <w:t>Tugas :</w:t>
      </w: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b/>
          <w:bCs/>
          <w:i w:val="0"/>
          <w:iCs/>
          <w:sz w:val="24"/>
          <w:szCs w:val="24"/>
          <w:lang w:val="en-US"/>
        </w:rPr>
      </w:pP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  <w:lang w:val="en-US"/>
        </w:rPr>
        <w:t>Mengimplementasikan Stack ke dalam pemograman C++ menggunakan algoritma yang telah di sediakan pada file lampiran yang telah di berikan</w:t>
      </w: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4"/>
          <w:szCs w:val="24"/>
          <w:lang w:val="en-US"/>
        </w:rPr>
      </w:pP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  <w:lang w:val="en-US"/>
        </w:rPr>
        <w:t>Note :</w:t>
      </w: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  <w:lang w:val="en-US"/>
        </w:rPr>
        <w:t>Software yang digunakan visual studio 2019.</w:t>
      </w: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4"/>
          <w:szCs w:val="24"/>
          <w:lang w:val="en-US"/>
        </w:rPr>
      </w:pP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  <w:lang w:val="en-US"/>
        </w:rPr>
        <w:t>Source code program:</w:t>
      </w: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234315</wp:posOffset>
                </wp:positionV>
                <wp:extent cx="5342890" cy="6270625"/>
                <wp:effectExtent l="6350" t="6350" r="22860" b="952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5695" y="2903220"/>
                          <a:ext cx="5342890" cy="6270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65pt;margin-top:18.45pt;height:493.75pt;width:420.7pt;z-index:251659264;v-text-anchor:middle;mso-width-relative:page;mso-height-relative:page;" filled="f" stroked="t" coordsize="21600,21600" o:gfxdata="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Z9OlXZAAAACgEAAA8AAAAAAAAAAQAgAAAAIgAAAGRycy9kb3ducmV2Lnht&#10;bFBLAQIUABQAAAAIAIdO4kATCUkxagIAANwEAAAOAAAAAAAAAAEAIAAAACgBAABkcnMvZTJvRG9j&#10;LnhtbFBLBQYAAAAABgAGAFkBAAAE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&lt;conio.h&gt;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>* link;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top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isempty()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(top ==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push(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databaru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n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n-&gt;data = </w:t>
      </w:r>
      <w:r>
        <w:rPr>
          <w:rFonts w:hint="default" w:ascii="Consolas" w:hAnsi="Consolas" w:eastAsia="Consolas"/>
          <w:color w:val="808080"/>
          <w:sz w:val="19"/>
          <w:szCs w:val="24"/>
        </w:rPr>
        <w:t>databaru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n-&gt;link = top;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top = 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pop()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(isempty())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Stack Kosong 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>* x = top;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top = top-&gt;link;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>(x);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  <w:bookmarkStart w:id="0" w:name="_GoBack"/>
      <w:bookmarkEnd w:id="0"/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A31515"/>
          <w:sz w:val="19"/>
          <w:szCs w:val="24"/>
          <w:lang w:val="en-US"/>
        </w:rPr>
        <w:t>Data top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  <w:lang w:val="en-US"/>
        </w:rPr>
        <w:t xml:space="preserve">dihapus </w:t>
      </w:r>
      <w:r>
        <w:rPr>
          <w:rFonts w:hint="default" w:ascii="Consolas" w:hAnsi="Consolas" w:eastAsia="Consolas"/>
          <w:color w:val="A31515"/>
          <w:sz w:val="19"/>
          <w:szCs w:val="24"/>
        </w:rPr>
        <w:t>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tampiltop()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5080</wp:posOffset>
                </wp:positionV>
                <wp:extent cx="5342890" cy="7818120"/>
                <wp:effectExtent l="6350" t="6350" r="22860" b="2413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2890" cy="78181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65pt;margin-top:0.4pt;height:615.6pt;width:420.7pt;z-index:251660288;v-text-anchor:middle;mso-width-relative:page;mso-height-relative:page;" filled="f" stroked="t" coordsize="21600,21600" o:gfxdata="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KULvftgAAAAJAQAADwAAAAAAAAABACAAAAAiAAAAZHJzL2Rvd25yZXYueG1sUEsBAhQAFAAAAAgA&#10;h07iQPnsSMNeAgAA0AQAAA4AAAAAAAAAAQAgAAAAJwEAAGRycy9lMm9Eb2MueG1sUEsFBgAAAAAG&#10;AAYAWQEAAPc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(isempty())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Stack Kosong 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Tamp</w:t>
      </w:r>
      <w:r>
        <w:rPr>
          <w:rFonts w:hint="default" w:ascii="Consolas" w:hAnsi="Consolas" w:eastAsia="Consolas"/>
          <w:color w:val="A31515"/>
          <w:sz w:val="19"/>
          <w:szCs w:val="24"/>
          <w:lang w:val="en-US"/>
        </w:rPr>
        <w:t>i</w:t>
      </w:r>
      <w:r>
        <w:rPr>
          <w:rFonts w:hint="default" w:ascii="Consolas" w:hAnsi="Consolas" w:eastAsia="Consolas"/>
          <w:color w:val="A31515"/>
          <w:sz w:val="19"/>
          <w:szCs w:val="24"/>
        </w:rPr>
        <w:t>lan data top adalah 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top-&gt;data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pilihan, databaru;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system(</w:t>
      </w:r>
      <w:r>
        <w:rPr>
          <w:rFonts w:hint="default" w:ascii="Consolas" w:hAnsi="Consolas" w:eastAsia="Consolas"/>
          <w:color w:val="A31515"/>
          <w:sz w:val="19"/>
          <w:szCs w:val="24"/>
        </w:rPr>
        <w:t>"cls"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"\n Menu : \n"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1. Push"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2. Pop"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3. Tampilkan Top"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4. Keluar"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"\n Masukkan Pilihan :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pilihan;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(pilihan)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1: system(</w:t>
      </w:r>
      <w:r>
        <w:rPr>
          <w:rFonts w:hint="default" w:ascii="Consolas" w:hAnsi="Consolas" w:eastAsia="Consolas"/>
          <w:color w:val="A31515"/>
          <w:sz w:val="19"/>
          <w:szCs w:val="24"/>
        </w:rPr>
        <w:t>"cls"</w:t>
      </w:r>
      <w:r>
        <w:rPr>
          <w:rFonts w:hint="default" w:ascii="Consolas" w:hAnsi="Consolas" w:eastAsia="Consolas"/>
          <w:color w:val="000000"/>
          <w:sz w:val="19"/>
          <w:szCs w:val="24"/>
        </w:rPr>
        <w:t>);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Masukkan Data :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databaru;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push(databaru);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2: system(</w:t>
      </w:r>
      <w:r>
        <w:rPr>
          <w:rFonts w:hint="default" w:ascii="Consolas" w:hAnsi="Consolas" w:eastAsia="Consolas"/>
          <w:color w:val="A31515"/>
          <w:sz w:val="19"/>
          <w:szCs w:val="24"/>
        </w:rPr>
        <w:t>"cls"</w:t>
      </w:r>
      <w:r>
        <w:rPr>
          <w:rFonts w:hint="default" w:ascii="Consolas" w:hAnsi="Consolas" w:eastAsia="Consolas"/>
          <w:color w:val="000000"/>
          <w:sz w:val="19"/>
          <w:szCs w:val="24"/>
        </w:rPr>
        <w:t>);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pop();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3: system(</w:t>
      </w:r>
      <w:r>
        <w:rPr>
          <w:rFonts w:hint="default" w:ascii="Consolas" w:hAnsi="Consolas" w:eastAsia="Consolas"/>
          <w:color w:val="A31515"/>
          <w:sz w:val="19"/>
          <w:szCs w:val="24"/>
        </w:rPr>
        <w:t>"cls"</w:t>
      </w:r>
      <w:r>
        <w:rPr>
          <w:rFonts w:hint="default" w:ascii="Consolas" w:hAnsi="Consolas" w:eastAsia="Consolas"/>
          <w:color w:val="000000"/>
          <w:sz w:val="19"/>
          <w:szCs w:val="24"/>
        </w:rPr>
        <w:t>);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tampiltop();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4: system(</w:t>
      </w:r>
      <w:r>
        <w:rPr>
          <w:rFonts w:hint="default" w:ascii="Consolas" w:hAnsi="Consolas" w:eastAsia="Consolas"/>
          <w:color w:val="A31515"/>
          <w:sz w:val="19"/>
          <w:szCs w:val="24"/>
        </w:rPr>
        <w:t>"cls"</w:t>
      </w:r>
      <w:r>
        <w:rPr>
          <w:rFonts w:hint="default" w:ascii="Consolas" w:hAnsi="Consolas" w:eastAsia="Consolas"/>
          <w:color w:val="000000"/>
          <w:sz w:val="19"/>
          <w:szCs w:val="24"/>
        </w:rPr>
        <w:t>);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>: system(</w:t>
      </w:r>
      <w:r>
        <w:rPr>
          <w:rFonts w:hint="default" w:ascii="Consolas" w:hAnsi="Consolas" w:eastAsia="Consolas"/>
          <w:color w:val="A31515"/>
          <w:sz w:val="19"/>
          <w:szCs w:val="24"/>
        </w:rPr>
        <w:t>"cls"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Maaf, Pilihan yang anda pilih tidak tersedia! \n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_getch();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(pilihan !=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0;</w:t>
      </w: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4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4"/>
          <w:szCs w:val="24"/>
          <w:lang w:val="en-US"/>
        </w:rPr>
      </w:pP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4"/>
          <w:szCs w:val="24"/>
          <w:lang w:val="en-US"/>
        </w:rPr>
      </w:pP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4"/>
          <w:szCs w:val="24"/>
          <w:lang w:val="en-US"/>
        </w:rPr>
      </w:pP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4"/>
          <w:szCs w:val="24"/>
          <w:lang w:val="en-US"/>
        </w:rPr>
      </w:pP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4"/>
          <w:szCs w:val="24"/>
          <w:lang w:val="en-US"/>
        </w:rPr>
      </w:pP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  <w:lang w:val="en-US"/>
        </w:rPr>
        <w:t>Output Program :</w:t>
      </w:r>
    </w:p>
    <w:p>
      <w:pPr>
        <w:tabs>
          <w:tab w:val="left" w:pos="960"/>
        </w:tabs>
        <w:spacing w:line="360" w:lineRule="auto"/>
        <w:rPr>
          <w:rFonts w:hint="default" w:ascii="Times New Roman" w:hAnsi="Times New Roman" w:cs="Times New Roman"/>
          <w:i w:val="0"/>
          <w:iCs/>
          <w:sz w:val="24"/>
          <w:szCs w:val="24"/>
          <w:lang w:val="en-US"/>
        </w:rPr>
      </w:pPr>
    </w:p>
    <w:p>
      <w:pPr>
        <w:tabs>
          <w:tab w:val="left" w:pos="960"/>
        </w:tabs>
        <w:spacing w:line="360" w:lineRule="auto"/>
        <w:jc w:val="center"/>
        <w:rPr>
          <w:rFonts w:hint="default" w:ascii="Times New Roman" w:hAnsi="Times New Roman" w:cs="Times New Roman"/>
          <w:i w:val="0"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  <w:lang w:val="en-US"/>
        </w:rPr>
        <w:drawing>
          <wp:inline distT="0" distB="0" distL="114300" distR="114300">
            <wp:extent cx="4467225" cy="3209925"/>
            <wp:effectExtent l="0" t="0" r="9525" b="9525"/>
            <wp:docPr id="19" name="Picture 19" descr="2021-10-07_19h59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2021-10-07_19h59_0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tabs>
          <w:tab w:val="left" w:pos="960"/>
        </w:tabs>
        <w:spacing w:line="360" w:lineRule="auto"/>
        <w:jc w:val="center"/>
        <w:rPr>
          <w:rFonts w:hint="default"/>
          <w:b/>
          <w:bCs/>
          <w:i/>
          <w:iCs w:val="0"/>
          <w:lang w:val="en-US"/>
        </w:rPr>
      </w:pPr>
      <w:r>
        <w:rPr>
          <w:b/>
          <w:bCs/>
          <w:i/>
          <w:iCs w:val="0"/>
        </w:rPr>
        <w:t xml:space="preserve">Gambar 1. </w:t>
      </w:r>
      <w:r>
        <w:rPr>
          <w:b/>
          <w:bCs/>
          <w:i/>
          <w:iCs w:val="0"/>
        </w:rPr>
        <w:fldChar w:fldCharType="begin"/>
      </w:r>
      <w:r>
        <w:rPr>
          <w:b/>
          <w:bCs/>
          <w:i/>
          <w:iCs w:val="0"/>
        </w:rPr>
        <w:instrText xml:space="preserve"> SEQ Gambar_1. \* ARABIC </w:instrText>
      </w:r>
      <w:r>
        <w:rPr>
          <w:b/>
          <w:bCs/>
          <w:i/>
          <w:iCs w:val="0"/>
        </w:rPr>
        <w:fldChar w:fldCharType="separate"/>
      </w:r>
      <w:r>
        <w:rPr>
          <w:b/>
          <w:bCs/>
          <w:i/>
          <w:iCs w:val="0"/>
        </w:rPr>
        <w:t>1</w:t>
      </w:r>
      <w:r>
        <w:rPr>
          <w:b/>
          <w:bCs/>
          <w:i/>
          <w:iCs w:val="0"/>
        </w:rPr>
        <w:fldChar w:fldCharType="end"/>
      </w:r>
      <w:r>
        <w:rPr>
          <w:b w:val="0"/>
          <w:bCs w:val="0"/>
          <w:i/>
          <w:iCs w:val="0"/>
          <w:lang w:val="en-US"/>
        </w:rPr>
        <w:t xml:space="preserve"> Tampilan Menu</w:t>
      </w:r>
    </w:p>
    <w:p>
      <w:pPr>
        <w:jc w:val="both"/>
        <w:rPr>
          <w:rFonts w:hint="default" w:ascii="Times New Roman" w:hAnsi="Times New Roman" w:cs="Times New Roman"/>
          <w:i w:val="0"/>
          <w:i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i w:val="0"/>
          <w:iCs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i w:val="0"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  <w:lang w:val="en-US"/>
        </w:rPr>
        <w:drawing>
          <wp:inline distT="0" distB="0" distL="114300" distR="114300">
            <wp:extent cx="4467225" cy="3209925"/>
            <wp:effectExtent l="0" t="0" r="9525" b="9525"/>
            <wp:docPr id="20" name="Picture 20" descr="2021-10-07_19h59_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2021-10-07_19h59_3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tabs>
          <w:tab w:val="left" w:pos="960"/>
        </w:tabs>
        <w:spacing w:line="360" w:lineRule="auto"/>
        <w:jc w:val="center"/>
        <w:rPr>
          <w:rFonts w:hint="default"/>
          <w:b/>
          <w:bCs/>
          <w:i/>
          <w:iCs w:val="0"/>
          <w:lang w:val="en-US"/>
        </w:rPr>
      </w:pPr>
      <w:r>
        <w:rPr>
          <w:b/>
          <w:bCs/>
        </w:rPr>
        <w:t xml:space="preserve">Gambar 1.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Gambar_1. \* ARABIC </w:instrText>
      </w:r>
      <w:r>
        <w:rPr>
          <w:b/>
          <w:bCs/>
        </w:rPr>
        <w:fldChar w:fldCharType="separate"/>
      </w:r>
      <w:r>
        <w:rPr>
          <w:b/>
          <w:bCs/>
        </w:rPr>
        <w:t>2</w:t>
      </w:r>
      <w:r>
        <w:rPr>
          <w:b/>
          <w:bCs/>
        </w:rPr>
        <w:fldChar w:fldCharType="end"/>
      </w:r>
      <w:r>
        <w:rPr>
          <w:lang w:val="en-US"/>
        </w:rPr>
        <w:t xml:space="preserve"> Menu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Tambah Node</w:t>
      </w:r>
    </w:p>
    <w:p>
      <w:pPr>
        <w:pStyle w:val="23"/>
        <w:tabs>
          <w:tab w:val="left" w:pos="960"/>
        </w:tabs>
        <w:spacing w:line="360" w:lineRule="auto"/>
        <w:jc w:val="center"/>
        <w:rPr>
          <w:rFonts w:hint="default" w:ascii="Times New Roman" w:hAnsi="Times New Roman" w:cs="Times New Roman"/>
          <w:i w:val="0"/>
          <w:i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i w:val="0"/>
          <w:i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i w:val="0"/>
          <w:iCs/>
          <w:sz w:val="24"/>
          <w:szCs w:val="24"/>
          <w:lang w:val="en-US"/>
        </w:rPr>
      </w:pPr>
    </w:p>
    <w:p>
      <w:pPr>
        <w:pStyle w:val="23"/>
        <w:spacing w:line="360" w:lineRule="auto"/>
        <w:jc w:val="center"/>
        <w:rPr>
          <w:rFonts w:hint="default" w:ascii="Times New Roman" w:hAnsi="Times New Roman" w:cs="Times New Roman"/>
          <w:i w:val="0"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  <w:lang w:val="en-US"/>
        </w:rPr>
        <w:drawing>
          <wp:inline distT="0" distB="0" distL="114300" distR="114300">
            <wp:extent cx="4467225" cy="3209925"/>
            <wp:effectExtent l="0" t="0" r="9525" b="9525"/>
            <wp:docPr id="21" name="Picture 21" descr="2021-10-07_19h59_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2021-10-07_19h59_47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spacing w:line="360" w:lineRule="auto"/>
        <w:jc w:val="center"/>
        <w:rPr>
          <w:lang w:val="en-US"/>
        </w:rPr>
      </w:pPr>
      <w:r>
        <w:rPr>
          <w:b/>
          <w:bCs/>
        </w:rPr>
        <w:t xml:space="preserve">Gambar 1.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Gambar_1. \* ARABIC </w:instrText>
      </w:r>
      <w:r>
        <w:rPr>
          <w:b/>
          <w:bCs/>
        </w:rPr>
        <w:fldChar w:fldCharType="separate"/>
      </w:r>
      <w:r>
        <w:rPr>
          <w:b/>
          <w:bCs/>
        </w:rPr>
        <w:t>3</w:t>
      </w:r>
      <w:r>
        <w:rPr>
          <w:b/>
          <w:bCs/>
        </w:rPr>
        <w:fldChar w:fldCharType="end"/>
      </w:r>
      <w:r>
        <w:rPr>
          <w:lang w:val="en-US"/>
        </w:rPr>
        <w:t xml:space="preserve"> Menu Hapus Node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CE25EF"/>
    <w:rsid w:val="07B8658D"/>
    <w:rsid w:val="093B489E"/>
    <w:rsid w:val="18170982"/>
    <w:rsid w:val="2DC6015D"/>
    <w:rsid w:val="37B52175"/>
    <w:rsid w:val="443E53E9"/>
    <w:rsid w:val="4BE5553A"/>
    <w:rsid w:val="4C4E4549"/>
    <w:rsid w:val="53201124"/>
    <w:rsid w:val="6D922DC0"/>
    <w:rsid w:val="7F78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i/>
      <w:sz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 w:val="0"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2021-10-02T05:06:00Z</dcterms:created>
  <dc:creator>rusla</dc:creator>
  <cp:lastModifiedBy>rusla</cp:lastModifiedBy>
  <dcterms:modified xsi:type="dcterms:W3CDTF">2021-10-14T13:50:24Z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5A0ED300332E4A6F9F3F11D00AD071C5</vt:lpwstr>
  </property>
</Properties>
</file>